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xmlns:w="http://schemas.openxmlformats.org/wordprocessingml/2006/main">
        <w:pStyle w:val="Title"/>
      </w:pPr>
      <w:r xmlns:w="http://schemas.openxmlformats.org/wordprocessingml/2006/main">
        <w:t xml:space="preserve">پیشنهاد تجاری</w:t>
      </w:r>
    </w:p>
    <w:p>
      <w:pPr xmlns:w="http://schemas.openxmlformats.org/wordprocessingml/2006/main">
        <w:pStyle w:val="Heading1"/>
      </w:pPr>
      <w:r xmlns:w="http://schemas.openxmlformats.org/wordprocessingml/2006/main">
        <w:t xml:space="preserve">خلاصه اجرایی</w:t>
      </w:r>
    </w:p>
    <w:p>
      <w:r xmlns:w="http://schemas.openxmlformats.org/wordprocessingml/2006/main">
        <w:t xml:space="preserve">بر اساس زمینه ارائه شده، می توانم یک پیشنهاد تجاری ایجاد کنم که عناصری از منابع ارائه شده را در خود جای دهد. در اینجا یک پیشنهاد تجاری جامع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عنوان: ابتکار جامع مدیریت پسماند در روستاهای ایران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خلاصه اجرایی: </w:t>
      </w:r>
      <w:r xmlns:w="http://schemas.openxmlformats.org/wordprocessingml/2006/main">
        <w:br xmlns:w="http://schemas.openxmlformats.org/wordprocessingml/2006/main"/>
      </w:r>
      <w:r xmlns:w="http://schemas.openxmlformats.org/wordprocessingml/2006/main">
        <w:t xml:space="preserve">شرکت ما یک طرح جامع مدیریت پسماند در روستاهای ایران را با هدف بهبود شیوه‌های جمع‌آوری و دفع زباله به منظور افزایش پایداری محیط زیست و سلامت جامعه پیشنهاد می‌کند. رویکرد ما شامل یک استراتژی جمع‌آوری سیستماتیک زباله، همکاری با نهادهای محلی مانند پست بانک ایران، کمپین‌های آگاهی‌بخشی و آموزشی، یکپارچه‌سازی فناوری، و حمایت مالی از طریق وام‌های خرد و کمک‌های بلاعوض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مقدمه: </w:t>
      </w:r>
      <w:r xmlns:w="http://schemas.openxmlformats.org/wordprocessingml/2006/main">
        <w:br xmlns:w="http://schemas.openxmlformats.org/wordprocessingml/2006/main"/>
      </w:r>
      <w:r xmlns:w="http://schemas.openxmlformats.org/wordprocessingml/2006/main">
        <w:t xml:space="preserve">مدیریت موثر پسماند جزء حیاتی پایداری محیط زیست و سلامت جامعه است. در روستاهای ایران، روش‌های ناکافی جمع‌آوری و دفع زباله، خطرات زیست‌محیطی و بهداشتی قابل توجهی را به همراه دارد. شرکت ما به دنبال حل این چالش با پیشنهاد یک طرح جامع مدیریت زباله است که فناوری، مشارکت جامعه و حمایت مالی را ادغام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روش‌شناسی: </w:t>
      </w:r>
      <w:r xmlns:w="http://schemas.openxmlformats.org/wordprocessingml/2006/main">
        <w:br xmlns:w="http://schemas.openxmlformats.org/wordprocessingml/2006/main"/>
      </w:r>
      <w:r xmlns:w="http://schemas.openxmlformats.org/wordprocessingml/2006/main">
        <w:t xml:space="preserve">رویکرد ما شامل اجزای زیر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استراتژی جمع‌آوری سیستماتیک زباله: ما یک استراتژی جمع‌آوری سیستماتیک زباله را توسعه خواهیم داد که شامل جمع‌آوری درب به در، تفکیک زباله، و حمل و نقل به تأسیسات دفع تعیین‌شده است. </w:t>
      </w:r>
      <w:r xmlns:w="http://schemas.openxmlformats.org/wordprocessingml/2006/main">
        <w:br xmlns:w="http://schemas.openxmlformats.org/wordprocessingml/2006/main"/>
      </w:r>
      <w:r xmlns:w="http://schemas.openxmlformats.org/wordprocessingml/2006/main">
        <w:t xml:space="preserve">2. همکاری با نهادهای محلی: ما با نهادهای محلی مانند پست بانک ایران همکاری خواهیم کرد تا از زیرساخت ها و شبکه های موجود آنها برای حمایت از تلاش های جمع آوری و دفع زباله ها استفاده کنیم. </w:t>
      </w:r>
      <w:r xmlns:w="http://schemas.openxmlformats.org/wordprocessingml/2006/main">
        <w:br xmlns:w="http://schemas.openxmlformats.org/wordprocessingml/2006/main"/>
      </w:r>
      <w:r xmlns:w="http://schemas.openxmlformats.org/wordprocessingml/2006/main">
        <w:t xml:space="preserve">3. کمپین های آگاهی و آموزش: ما کمپین های آگاهی بخشی و آموزشی را برای آموزش جوامع روستایی در مورد اهمیت مدیریت صحیح پسماند و مزایای طرح خود راه اندازی خواهیم کرد. </w:t>
      </w:r>
      <w:r xmlns:w="http://schemas.openxmlformats.org/wordprocessingml/2006/main">
        <w:br xmlns:w="http://schemas.openxmlformats.org/wordprocessingml/2006/main"/>
      </w:r>
      <w:r xmlns:w="http://schemas.openxmlformats.org/wordprocessingml/2006/main">
        <w:t xml:space="preserve">4. یکپارچه سازی فناوری: ما فناوری هایی مانند تسهیلات تبدیل زباله به انرژی و بازیافت را برای کاهش هزینه های دفع زباله و ارتقای پایداری یکپارچه خواهیم کرد. </w:t>
      </w:r>
      <w:r xmlns:w="http://schemas.openxmlformats.org/wordprocessingml/2006/main">
        <w:br xmlns:w="http://schemas.openxmlformats.org/wordprocessingml/2006/main"/>
      </w:r>
      <w:r xmlns:w="http://schemas.openxmlformats.org/wordprocessingml/2006/main">
        <w:t xml:space="preserve">5. حمایت مالی: ما از طریق وام های خرد و کمک های بلاعوض به جوامع محلی و کارآفرینان حمایت مالی خواهیم کرد تا توسعه شیوه های مدیریت زباله پایدار را تشویق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طرح اجرا: </w:t>
      </w:r>
      <w:r xmlns:w="http://schemas.openxmlformats.org/wordprocessingml/2006/main">
        <w:br xmlns:w="http://schemas.openxmlformats.org/wordprocessingml/2006/main"/>
      </w:r>
      <w:r xmlns:w="http://schemas.openxmlformats.org/wordprocessingml/2006/main">
        <w:t xml:space="preserve">رویکرد اجرای مرحله‌ای ما با برنامه‌های آزمایشی در روستاهای منتخب آغاز می‌شود و به دنبال آن اجرای گسترده‌تر در سراسر روستاهای ایران انجام می‌شود. ما یک دفتر مدیریت پروژه برای نظارت بر اجرا، اطمینان از کنترل کیفیت و نظارت بر پیشرفت ایجاد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نتایج مورد انتظار: </w:t>
      </w:r>
      <w:r xmlns:w="http://schemas.openxmlformats.org/wordprocessingml/2006/main">
        <w:br xmlns:w="http://schemas.openxmlformats.org/wordprocessingml/2006/main"/>
      </w:r>
      <w:r xmlns:w="http://schemas.openxmlformats.org/wordprocessingml/2006/main">
        <w:t xml:space="preserve">ما انتظار داریم ابتکار عمل ما به نتایج زیر دست یابد: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بهبود بهداشت: کاهش انباشت زباله و بهبود شیوه های دفع زباله منجر به بهبود بهداشت و کاهش آلودگی محیط زیست می شود. </w:t>
      </w:r>
      <w:r xmlns:w="http://schemas.openxmlformats.org/wordprocessingml/2006/main">
        <w:br xmlns:w="http://schemas.openxmlformats.org/wordprocessingml/2006/main"/>
      </w:r>
      <w:r xmlns:w="http://schemas.openxmlformats.org/wordprocessingml/2006/main">
        <w:t xml:space="preserve">2. مشارکت اجتماعی افزایش یافته: کمپین های آگاهی و آموزش ما مشارکت جامعه و مسئولیت پذیری در قبال محیط زیست را ارتقا می دهد. </w:t>
      </w:r>
      <w:r xmlns:w="http://schemas.openxmlformats.org/wordprocessingml/2006/main">
        <w:br xmlns:w="http://schemas.openxmlformats.org/wordprocessingml/2006/main"/>
      </w:r>
      <w:r xmlns:w="http://schemas.openxmlformats.org/wordprocessingml/2006/main">
        <w:t xml:space="preserve">3. ایجاد شغل: ابتکار ما فرصت های شغلی مرتبط با مدیریت زباله را ایجاد می کند و به رشد اقتصادی محلی کمک می کند. </w:t>
      </w:r>
      <w:r xmlns:w="http://schemas.openxmlformats.org/wordprocessingml/2006/main">
        <w:br xmlns:w="http://schemas.openxmlformats.org/wordprocessingml/2006/main"/>
      </w:r>
      <w:r xmlns:w="http://schemas.openxmlformats.org/wordprocessingml/2006/main">
        <w:t xml:space="preserve">4. توسعه زیرساخت های پایدار: ابتکار ما توسعه زیرساخت های پایدار را ترویج می کند و پایداری زیست محیطی بلندمدت و منافع جامعه را تضمین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مشارکت و تأمین مالی: </w:t>
      </w:r>
      <w:r xmlns:w="http://schemas.openxmlformats.org/wordprocessingml/2006/main">
        <w:br xmlns:w="http://schemas.openxmlformats.org/wordprocessingml/2006/main"/>
      </w:r>
      <w:r xmlns:w="http://schemas.openxmlformats.org/wordprocessingml/2006/main">
        <w:t xml:space="preserve">ما به دنبال تأمین مالی و مشارکت برای حمایت از توسعه زیرساخت، یکپارچه سازی فناوری و مشارکت جامعه هستیم. ما معتقدیم که تلاش‌های مشترک با دولت محلی، سازمان‌های بین‌المللی و نهادهای بخش خصوصی برای پیشبرد رشد پایدار و دستیابی به اهداف ما ضروری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نتیجه‌گیری: </w:t>
      </w:r>
      <w:r xmlns:w="http://schemas.openxmlformats.org/wordprocessingml/2006/main">
        <w:br xmlns:w="http://schemas.openxmlformats.org/wordprocessingml/2006/main"/>
      </w:r>
      <w:r xmlns:w="http://schemas.openxmlformats.org/wordprocessingml/2006/main">
        <w:t xml:space="preserve">طرح جامع مدیریت پسماند ما فرصتی بی‌نظیر برای ارتقای پایداری زیست‌محیطی، سلامت جامعه و رشد اقتصادی در روستاهای ایران است. ما معتقدیم که رویکرد ما که فناوری، مشارکت اجتماعی و حمایت مالی را ادغام می‌کند، الگویی برای مدیریت زباله پایدار در جوامع روستایی در سراسر جهان ایجاد خواهد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فراخوان اقدام: </w:t>
      </w:r>
      <w:r xmlns:w="http://schemas.openxmlformats.org/wordprocessingml/2006/main">
        <w:br xmlns:w="http://schemas.openxmlformats.org/wordprocessingml/2006/main"/>
      </w:r>
      <w:r xmlns:w="http://schemas.openxmlformats.org/wordprocessingml/2006/main">
        <w:t xml:space="preserve">از شرکای بالقوه و سرمایه گذاران دعوت می کنیم تا در این ابتکار حیاتی به ما بپیوندند. ما با هم می توانیم یک سیستم مدیریت پسماند پایدار ایجاد کنیم که هم به نفع محیط زیست و هم برای جوامع محلی باشد. لطفاً برای بحث در مورد فرصت های مشارکت و بودجه با ما تماس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شرکت شما]</w:t>
      </w:r>
    </w:p>
    <w:p>
      <w:pPr xmlns:w="http://schemas.openxmlformats.org/wordprocessingml/2006/main">
        <w:pStyle w:val="Heading1"/>
      </w:pPr>
      <w:r xmlns:w="http://schemas.openxmlformats.org/wordprocessingml/2006/main">
        <w:t xml:space="preserve">بیانیه ماموریت</w:t>
      </w:r>
    </w:p>
    <w:p>
      <w:r xmlns:w="http://schemas.openxmlformats.org/wordprocessingml/2006/main">
        <w:t xml:space="preserve">بر اساس زمینه ارائه شده، می توانم یک پیشنهاد تجاری دقیق ایجاد کنم. در اینجا یک پیشنهاد بالقوه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شرکت ما، [نام شرکت]، متعهد به توانمندسازی جوامع روستایی در ایران است تا با ایجاد یک سیستم مدیریت پسماند مؤثر، مشارکتی و مبتنی بر فناوری، مالکیت پایداری زیست‌محیطی خود را در دست بگیرند. هدف ما این است که با ارائه راه حل های قابل دسترس، جامعه محور و سازگار با محیط زیست، شکاف در زیرساخت های مدیریت زباله در روستاهای ایران را پر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بررسی اجمالی شرکت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ماموریت ما بهبود بهداشت محیط و بهداشت مناطق روستایی از طریق جمع آوری سازمان یافته زباله، بازیافت، و شیوه های دفع مناسب است. ما معتقدیم که هر فردی حق دارد در محیطی پاک، سالم و پایدار زندگی کند. ارزش های ما حول مشارکت جامعه، نظارت بر محیط زیست، همکاری، نوآوری، و آموزش و آگاهی متمرکز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مشارکت ها و همکاری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اهمیت مشارکت و همکاری با نهادها، سازمان ها و ذینفعان محلی را برای اطمینان از موفقیت سیستم مدیریت زباله خود می دانیم. ما قصد داریم با ارگان‌های دولتی محلی، دانشگاه‌های کشاورزی برای پشتیبانی فنی و سازمان‌های غیردولتی با تمرکز بر حفاظت از محیط زیست برای مشارکت گسترده‌تر جامعه همکاری کنیم. این مشارکت ها نقشی اساسی در حمایت از موفقیت پروژه و حصول اطمینان از رویکردی جامع به شیوه های کشاورزی پایدار و حفاظت از محیط زیست خواهند داشت.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محصول و خدمات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محصول و خدمات ما یک سیستم مدیریت زباله مبتنی بر فناوری است که بستری را برای خرید و فروش مواد زائد شهری فراهم می کند. این پلت فرم جمع آوری، بازیافت و دفع مناسب زباله ها را تسهیل می کند و فرهنگ مسئولیت زیست محیطی و پایداری را ترویج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بازار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بازار هدف ما جوامع روستایی در ایران است، با تمرکز جغرافیایی بر مناطق محروم که فاقد زیرساخت مدیریت پسماند کافی هستند. هدف ما ایجاد یک سیستم جامع مدیریت زباله است که سلامت محیطی و بهداشت این مناطق را بهبود می بخشد، محیط زیست پاک تر را ترویج می کند و رشد اقتصادی محلی را تحریک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اهداف و 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اهداف و اهداف ما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ایجاد یک سیستم جامع مدیریت پسماند در روستاهای ایران، تضمین جمع‌آوری، بازیافت و روش‌های دفع کارآمد زباله. </w:t>
      </w:r>
      <w:r xmlns:w="http://schemas.openxmlformats.org/wordprocessingml/2006/main">
        <w:br xmlns:w="http://schemas.openxmlformats.org/wordprocessingml/2006/main"/>
      </w:r>
      <w:r xmlns:w="http://schemas.openxmlformats.org/wordprocessingml/2006/main">
        <w:t xml:space="preserve">بهبود بهداشت محیط و بهداشت مناطق روستایی، کاهش آلودگی و ترویج محیط زندگی پاکتر. </w:t>
      </w:r>
      <w:r xmlns:w="http://schemas.openxmlformats.org/wordprocessingml/2006/main">
        <w:br xmlns:w="http://schemas.openxmlformats.org/wordprocessingml/2006/main"/>
      </w:r>
      <w:r xmlns:w="http://schemas.openxmlformats.org/wordprocessingml/2006/main">
        <w:t xml:space="preserve">ایجاد فرصت های شغلی و تحریک رشد اقتصادی محلی از طریق طرح های مدیریت زباله ما. </w:t>
      </w:r>
      <w:r xmlns:w="http://schemas.openxmlformats.org/wordprocessingml/2006/main">
        <w:br xmlns:w="http://schemas.openxmlformats.org/wordprocessingml/2006/main"/>
      </w:r>
      <w:r xmlns:w="http://schemas.openxmlformats.org/wordprocessingml/2006/main">
        <w:t xml:space="preserve">پرورش حس مشارکت جامعه و مسئولیت پذیری محیط زیست در بین روستاییان روستایی.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دستیابی به این اهداف، هدف ما ایجاد تأثیر مثبت بر محیط زیست، بهبود کیفیت زندگی جوامع روستایی و تعیین استاندارد جدیدی برای مدیریت پسماند در ایران است.</w:t>
      </w:r>
    </w:p>
    <w:p>
      <w:pPr xmlns:w="http://schemas.openxmlformats.org/wordprocessingml/2006/main">
        <w:pStyle w:val="Heading1"/>
      </w:pPr>
      <w:r xmlns:w="http://schemas.openxmlformats.org/wordprocessingml/2006/main">
        <w:t xml:space="preserve">بیانیه چشم انداز</w:t>
      </w:r>
    </w:p>
    <w:p>
      <w:r xmlns:w="http://schemas.openxmlformats.org/wordprocessingml/2006/main">
        <w:t xml:space="preserve">بر اساس اطلاعات ارائه شده، می توانم یک پیشنهاد تجاری ایجاد کنم که با بیانیه چشم انداز شرکت همسو باشد. در اینجا یک پیشنهاد بالقوه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پیشنهاد تجاری: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عنوان: توانمندسازی جوامع روستایی از طریق راه حل های جامع مدیریت پسماند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مقدمه: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شرکت ما متعهد است با توانمندسازی جوامع روستایی از طریق راه حل های جامع مدیریت پسماند، فردای بدون زباله را برای ایران تحقق بخشد. چشم‌انداز ما تبدیل شدن به ارائه‌دهنده پیشرو در فناوری‌ها و خدمات نوآورانه مدیریت زباله است که فرهنگ نظارت بر محیط‌زیست و مشارکت جامعه را تقویت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ما توسعه و اجرای یک زیرساخت قوی مدیریت پسماند در روستاهای ایران، استفاده از فناوری‌های پیشرفته و مشارکت‌های مشترک برای ایجاد تغییرات مثبت است. هدف ما ایجاد یک اثر موج دار از پایداری محیطی، الهام بخشیدن به سایر مناطق برای اتخاذ مدل ما و تلاش برای آینده ای بدون زباله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استراتژی: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دستیابی به هدف خود، 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نیازسنجی‌های کامل و مطالعات امکان‌سنجی را برای شناسایی چالش‌های منحصربه‌فرد مدیریت پسماند پیش روی جوامع روستایی در ایران انجام خواهیم داد. </w:t>
      </w:r>
      <w:r xmlns:w="http://schemas.openxmlformats.org/wordprocessingml/2006/main">
        <w:br xmlns:w="http://schemas.openxmlformats.org/wordprocessingml/2006/main"/>
      </w:r>
      <w:r xmlns:w="http://schemas.openxmlformats.org/wordprocessingml/2006/main">
        <w:t xml:space="preserve">2. توسعه و اجرای راه‌حل‌های مدیریت پسماند مناسب، با ترکیب فناوری‌های نوآورانه و بهترین شیوه‌ها در بازیافت، دفع مناسب، و تبدیل زباله به انرژی. </w:t>
      </w:r>
      <w:r xmlns:w="http://schemas.openxmlformats.org/wordprocessingml/2006/main">
        <w:br xmlns:w="http://schemas.openxmlformats.org/wordprocessingml/2006/main"/>
      </w:r>
      <w:r xmlns:w="http://schemas.openxmlformats.org/wordprocessingml/2006/main">
        <w:t xml:space="preserve">3. تقویت مشارکت های مشترک با مقامات محلی، سازمان های غیردولتی، و گروه های اجتماعی برای ارتقاء آگاهی زیست محیطی، آموزش و مشارکت جامعه. </w:t>
      </w:r>
      <w:r xmlns:w="http://schemas.openxmlformats.org/wordprocessingml/2006/main">
        <w:br xmlns:w="http://schemas.openxmlformats.org/wordprocessingml/2006/main"/>
      </w:r>
      <w:r xmlns:w="http://schemas.openxmlformats.org/wordprocessingml/2006/main">
        <w:t xml:space="preserve">4. سرمایه گذاری در برنامه های ظرفیت سازی برای اپراتورهای محلی مدیریت زباله، حصول اطمینان از انتقال دانش و مهارت های لازم برای شیوه های مدیریت زباله پایدار. </w:t>
      </w:r>
      <w:r xmlns:w="http://schemas.openxmlformats.org/wordprocessingml/2006/main">
        <w:br xmlns:w="http://schemas.openxmlformats.org/wordprocessingml/2006/main"/>
      </w:r>
      <w:r xmlns:w="http://schemas.openxmlformats.org/wordprocessingml/2006/main">
        <w:t xml:space="preserve">5. ایجاد شبکه ای از مراکز مدیریت پسماند و تاسیسات بازیافت، ارائه خدمات در دسترس و کارآمد به جوامع روستایی.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نقشه راه پیاده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نقشه راه اجرایی ما پنج سال با نقاط عطف زیر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سال 1: انجام نیازسنجی ها و مطالعات امکان سنجی. تدوین برنامه جامع مدیریت پسماند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سال دوم: ایجاد مراکز آزمایشی مدیریت زباله و تسهیلات بازیافت در جوامع روستایی منتخب.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سال 3: خدمات مدیریت پسماند را برای جوامع روستایی دیگر افزایش دهید. راه اندازی برنامه های مشارکت اجتماعی و آموزش.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سال چهارم: توسعه و اجرای فناوری‌های نوآورانه مدیریت زباله، مانند تسهیلات تبدیل زباله به انرژی و بازیافت.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سال پنجم: دستیابی به ظرفیت کامل عملیاتی، تامین بیش از 50 درصد نیازهای مدیریت پسماند روستایی ایران. بهترین شیوه ها و تخصص را با سایر سازمان ها و ذینفعان به اشتراک بگذارید.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بودجه و تخصیص منابع: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بودجه پیشنهادی ما برای این طرح 10 میلیون دلار در سال برای پنج سال است که به شرح زیر تخصیص داده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40٪ برای توسعه زیرساخت ها (مرکز مدیریت زباله، امکانات بازیافت و تجهیزات) </w:t>
      </w:r>
      <w:r xmlns:w="http://schemas.openxmlformats.org/wordprocessingml/2006/main">
        <w:br xmlns:w="http://schemas.openxmlformats.org/wordprocessingml/2006/main"/>
      </w:r>
      <w:r xmlns:w="http://schemas.openxmlformats.org/wordprocessingml/2006/main">
        <w:t xml:space="preserve">30٪ برای مشارکت جامعه و برنامه های آموزشی </w:t>
      </w:r>
      <w:r xmlns:w="http://schemas.openxmlformats.org/wordprocessingml/2006/main">
        <w:br xmlns:w="http://schemas.openxmlformats.org/wordprocessingml/2006/main"/>
      </w:r>
      <w:r xmlns:w="http://schemas.openxmlformats.org/wordprocessingml/2006/main">
        <w:t xml:space="preserve">20٪ برای توسعه فناوری و نوآوری </w:t>
      </w:r>
      <w:r xmlns:w="http://schemas.openxmlformats.org/wordprocessingml/2006/main">
        <w:br xmlns:w="http://schemas.openxmlformats.org/wordprocessingml/2006/main"/>
      </w:r>
      <w:r xmlns:w="http://schemas.openxmlformats.org/wordprocessingml/2006/main">
        <w:t xml:space="preserve">10 درصد برای برنامه های ظرفیت سازی و آموزشی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شرکت ما متعهد به توانمندسازی جوامع روستایی در ایران و تضمین آینده ای پایدار از طریق راهکارهای جامع مدیریت پسماند است. ما بر این باوریم که ابتکار پیشنهادی ما تأثیر عمیقی بر محیط زیست، سلامت عمومی و اقتصادهای محلی خواهد داشت و سابقه ای را برای سایر مناطق ایجاد می کند. ما مشتاقانه منتظر همکاری با سهامداران کلیدی برای تحقق این چشم انداز هستیم.</w:t>
      </w:r>
    </w:p>
    <w:p>
      <w:pPr xmlns:w="http://schemas.openxmlformats.org/wordprocessingml/2006/main">
        <w:pStyle w:val="Heading1"/>
      </w:pPr>
      <w:r xmlns:w="http://schemas.openxmlformats.org/wordprocessingml/2006/main">
        <w:t xml:space="preserve">اهداف</w:t>
      </w:r>
    </w:p>
    <w:p>
      <w:r xmlns:w="http://schemas.openxmlformats.org/wordprocessingml/2006/main">
        <w:t xml:space="preserve">بر اساس زمینه های ارائه شده، من یک پیشنهاد تجاری ایجاد می کنم که با ماموریت و اهداف شرکت همسو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شرکت: مدیریت پسماند ایران (WMI)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خلاصه اجرایی: </w:t>
      </w:r>
      <w:r xmlns:w="http://schemas.openxmlformats.org/wordprocessingml/2006/main">
        <w:br xmlns:w="http://schemas.openxmlformats.org/wordprocessingml/2006/main"/>
      </w:r>
      <w:r xmlns:w="http://schemas.openxmlformats.org/wordprocessingml/2006/main">
        <w:t xml:space="preserve">مدیریت پسماند ایران (WMI) با هدف ایجاد یک سیستم مدیریت پسماند پایدار و کارآمد در روستاهای ایران، به مسائل حیاتی زیست‌محیطی و بهداشتی مرتبط با دفع ناکافی زباله‌ها می‌پردازد. ماموریت ما ارائه یک راه حل جامع مدیریت پسماند، ترویج یک محیط پاک تر و سالم تر برای جوامع روستایی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اهداف کوتاه مدت (0-2 سال):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ایجاد یک برنامه آزمایشی: </w:t>
      </w:r>
      <w:r xmlns:w="http://schemas.openxmlformats.org/wordprocessingml/2006/main">
        <w:br xmlns:w="http://schemas.openxmlformats.org/wordprocessingml/2006/main"/>
      </w:r>
      <w:r xmlns:w="http://schemas.openxmlformats.org/wordprocessingml/2006/main">
        <w:t xml:space="preserve">ما یک برنامه آزمایشی مدیریت زباله را در 5-10 روستای منتخب روستایی راه اندازی خواهیم کرد، استراتژی جمع آوری زباله، ادغام فناوری و رویکرد مشارکت جامعه را آزمایش و اصلاح خواهیم کرد. هدف ما دستیابی به حداقل 80 درصد پوشش جمع آوری زباله در روستاهای منتخب در سال اول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مشارکت ایمن و تامین مالی: </w:t>
      </w:r>
      <w:r xmlns:w="http://schemas.openxmlformats.org/wordprocessingml/2006/main">
        <w:br xmlns:w="http://schemas.openxmlformats.org/wordprocessingml/2006/main"/>
      </w:r>
      <w:r xmlns:w="http://schemas.openxmlformats.org/wordprocessingml/2006/main">
        <w:t xml:space="preserve">ما قراردادهای همکاری با نهادهای محلی، مانند پست بانک ایران، و وام های خرد یا کمک های بلاعوض را برای حمایت از توسعه زیرساخت ها برای مدیریت پسماند نهایی خواهیم کرد. هدف ما دریافت حداقل 500000 دلار بودجه و ایجاد مشارکت با حداقل 3 سازمان محلی برای تسهیل تلاش های جمع آوری زباله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توسعه و اجرای کمپین های آگاهی: </w:t>
      </w:r>
      <w:r xmlns:w="http://schemas.openxmlformats.org/wordprocessingml/2006/main">
        <w:br xmlns:w="http://schemas.openxmlformats.org/wordprocessingml/2006/main"/>
      </w:r>
      <w:r xmlns:w="http://schemas.openxmlformats.org/wordprocessingml/2006/main">
        <w:t xml:space="preserve">ما کمپین های آموزشی را برای افزایش آگاهی در مورد روش های دفع صحیح زباله و بازیافت در میان روستاییان طراحی و اجرا خواهیم کرد که حداقل 50٪ از جمعیت روستایی را در 18 ماه آینده هدف قرار می دهد. هدف ما دستیابی به حداقل 30 درصد افزایش مشارکت جامعه در فعالیت های مدیریت پسماند در سال اول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توسعه و آموزش نیروی کار محلی: </w:t>
      </w:r>
      <w:r xmlns:w="http://schemas.openxmlformats.org/wordprocessingml/2006/main">
        <w:br xmlns:w="http://schemas.openxmlformats.org/wordprocessingml/2006/main"/>
      </w:r>
      <w:r xmlns:w="http://schemas.openxmlformats.org/wordprocessingml/2006/main">
        <w:t xml:space="preserve">ما حداقل 50 کارگر محلی را در مورد تکنیک های موثر مدیریت زباله آموزش خواهیم داد و تجهیزات و منابع لازم را در 12 ماه آینده در اختیار آنها قرار خواهیم داد. هدف ما اطمینان از این است که حداقل 80 درصد از نیروی کار آموزش دیده به طور فعال در فعالیت های مدیریت پسماند در سال اول شرکت دارند.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اهداف بلندمدت (2 تا 5 سال):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افزایش عملیات مدیریت پسماند: </w:t>
      </w:r>
      <w:r xmlns:w="http://schemas.openxmlformats.org/wordprocessingml/2006/main">
        <w:br xmlns:w="http://schemas.openxmlformats.org/wordprocessingml/2006/main"/>
      </w:r>
      <w:r xmlns:w="http://schemas.openxmlformats.org/wordprocessingml/2006/main">
        <w:t xml:space="preserve">ما برنامه مدیریت پسماند خود را گسترش خواهیم داد تا حداقل 500 روستای روستایی را تحت پوشش قرار دهیم و طی 3 تا 5 سال آینده به حداقل 90 درصد پوشش جمع آوری زباله دست یابیم. . هدف ما دستیابی به حداقل 50 درصد کاهش آلودگی محیط زیست و بهبود وضعیت بهداشتی در مناطق روستایی در 5 سال آینده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ایجاد یک مدل کسب و کار پایدار: </w:t>
      </w:r>
      <w:r xmlns:w="http://schemas.openxmlformats.org/wordprocessingml/2006/main">
        <w:br xmlns:w="http://schemas.openxmlformats.org/wordprocessingml/2006/main"/>
      </w:r>
      <w:r xmlns:w="http://schemas.openxmlformats.org/wordprocessingml/2006/main">
        <w:t xml:space="preserve">ما یک مدل کسب و کار خودپایدار ایجاد خواهیم کرد که از طریق خدمات مدیریت زباله، بازیافت و حمایت های مالی، درآمد ایجاد می کند و از دوام بلندمدت این طرح در 5 سال آینده اطمینان حاصل می کند. هدف ما دستیابی به حداقل 25 درصد رشد درآمد سالانه و شکستن آن در 3 تا 5 سال آینده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افزایش یکپارچه سازی فناوری: </w:t>
      </w:r>
      <w:r xmlns:w="http://schemas.openxmlformats.org/wordprocessingml/2006/main">
        <w:br xmlns:w="http://schemas.openxmlformats.org/wordprocessingml/2006/main"/>
      </w:r>
      <w:r xmlns:w="http://schemas.openxmlformats.org/wordprocessingml/2006/main">
        <w:t xml:space="preserve">ما به طور مداوم یکپارچه سازی فناوری، از جمله سیستم های بهینه سازی مسیر جمع آوری مبتنی بر هوش مصنوعی و سیستم های نظارتی را نظارت و بهبود خواهیم داد تا از کارایی و اثربخشی در عملیات طی 5 سال آینده اطمینان حاصل کنیم. هدف ما دستیابی به حداقل 20 درصد کاهش هزینه های عملیاتی و افزایش 15 درصدی کارایی مجموعه در 5 سال آینده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تقویت مشارکت و آموزش جامعه: </w:t>
      </w:r>
      <w:r xmlns:w="http://schemas.openxmlformats.org/wordprocessingml/2006/main">
        <w:br xmlns:w="http://schemas.openxmlformats.org/wordprocessingml/2006/main"/>
      </w:r>
      <w:r xmlns:w="http://schemas.openxmlformats.org/wordprocessingml/2006/main">
        <w:t xml:space="preserve">ما یک برنامه آموزشی و مشارکت اجتماعی قوی ایجاد خواهیم کرد که مالکیت و مسئولیت پذیری در قبال مدیریت زباله را تقویت می کند و حداقل 75 درصد از جمعیت روستایی را در 5 سال آینده هدف قرار می دهد. هدف ما دستیابی به حداقل 40 درصد افزایش در ابتکارات مدیریت زباله توسط جامعه و کاهش 25 درصدی تولید زباله در 5 سال آینده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برنامه اجرا: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ماه 1-3: انجام نیازسنجی جامع و امکان سنجی در روستاهای منتخب روستایی. </w:t>
      </w:r>
      <w:r xmlns:w="http://schemas.openxmlformats.org/wordprocessingml/2006/main">
        <w:br xmlns:w="http://schemas.openxmlformats.org/wordprocessingml/2006/main"/>
      </w:r>
      <w:r xmlns:w="http://schemas.openxmlformats.org/wordprocessingml/2006/main">
        <w:t xml:space="preserve">ماه 4-6: توسعه و راه اندازی برنامه آزمایشی، ایجاد مشارکت با نهادهای محلی و تأمین بودجه. </w:t>
      </w:r>
      <w:r xmlns:w="http://schemas.openxmlformats.org/wordprocessingml/2006/main">
        <w:br xmlns:w="http://schemas.openxmlformats.org/wordprocessingml/2006/main"/>
      </w:r>
      <w:r xmlns:w="http://schemas.openxmlformats.org/wordprocessingml/2006/main">
        <w:t xml:space="preserve">ماه 7-12: اجرای کمپین های آگاهی بخشی و آموزش کارگران محلی در مورد تکنیک های مدیریت زباله. </w:t>
      </w:r>
      <w:r xmlns:w="http://schemas.openxmlformats.org/wordprocessingml/2006/main">
        <w:br xmlns:w="http://schemas.openxmlformats.org/wordprocessingml/2006/main"/>
      </w:r>
      <w:r xmlns:w="http://schemas.openxmlformats.org/wordprocessingml/2006/main">
        <w:t xml:space="preserve">سال 2-5: عملیات مدیریت زباله را افزایش دهید، یکپارچگی فناوری را گسترش دهید، و مشارکت جامعه و ابتکارات آموزشی را تقویت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سرمایه گذاری اولیه: 500,000 دلار </w:t>
      </w:r>
      <w:r xmlns:w="http://schemas.openxmlformats.org/wordprocessingml/2006/main">
        <w:br xmlns:w="http://schemas.openxmlformats.org/wordprocessingml/2006/main"/>
      </w:r>
      <w:r xmlns:w="http://schemas.openxmlformats.org/wordprocessingml/2006/main">
        <w:t xml:space="preserve">هزینه های عملیاتی سالانه: 200,000 دلار پیش بینی درآمد: 500,000 دلار (سال اول)، 750,000 دلار (سال دوم)، 1,000,000 دلار (سال 3) و 1,250,000 دلار (سال 3) و 1,250,000 دلار ( </w:t>
      </w:r>
      <w:r xmlns:w="http://schemas.openxmlformats.org/wordprocessingml/2006/main">
        <w:br xmlns:w="http://schemas.openxmlformats.org/wordprocessingml/2006/main"/>
      </w:r>
      <w:r xmlns:w="http://schemas.openxmlformats.org/wordprocessingml/2006/main">
        <w:t xml:space="preserve">سال </w:t>
      </w:r>
      <w:r xmlns:w="http://schemas.openxmlformats.org/wordprocessingml/2006/main">
        <w:t xml:space="preserve">اول </w:t>
      </w:r>
      <w:r xmlns:w="http://schemas.openxmlformats.org/wordprocessingml/2006/main">
        <w:br xmlns:w="http://schemas.openxmlformats.org/wordprocessingml/2006/main"/>
      </w:r>
      <w:r xmlns:w="http://schemas.openxmlformats.org/wordprocessingml/2006/main">
        <w:t xml:space="preserve">)</w:t>
      </w:r>
      <w:r xmlns:w="http://schemas.openxmlformats.org/wordprocessingml/2006/main">
        <w:br xmlns:w="http://schemas.openxmlformats.org/wordprocessingml/2006/main"/>
      </w:r>
      <w:r xmlns:w="http://schemas.openxmlformats.org/wordprocessingml/2006/main">
        <w:br xmlns:w="http://schemas.openxmlformats.org/wordprocessingml/2006/main"/>
      </w:r>
    </w:p>
    <w:p>
      <w:pPr xmlns:w="http://schemas.openxmlformats.org/wordprocessingml/2006/main">
        <w:pStyle w:val="Heading1"/>
      </w:pPr>
      <w:r xmlns:w="http://schemas.openxmlformats.org/wordprocessingml/2006/main">
        <w:t xml:space="preserve">ارزش های اصلی</w:t>
      </w:r>
    </w:p>
    <w:p>
      <w:r xmlns:w="http://schemas.openxmlformats.org/wordprocessingml/2006/main">
        <w:t xml:space="preserve">بر اساس زمینه‌های ارائه شده، ارزش‌های اصلی پیشنهادی شما با مأموریت و ارزش‌های شرکت همخوانی دارد. به این صورت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نظارت بر محیط زیست: این ارزش با زمینه نوآوری زباله WIN مطابقت دارد، که بر اهمیت مدیریت مسئولانه زباله و بازیافت برای یک سیاره سالم‌تر تأکید می‌کند. به طور مشابه، فلسفه شرکتی گروه TMEIC کاهش بار زیست محیطی و کمک به توسعه پایدار را در اولویت قرار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جامعه محوری: ارزش های WIN Waste Innovations بر کار ایمن و ایجاد تفاوت مثبت برای جوامع تأکید دارد که با این ارزش اصلی طنین انداز می شود. فلسفه گروه TMEIC همچنین اهمیت کمک به توسعه پایدار جامعه جهانی را تشخیص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نوآوری و کارایی: این ارزش در تمرکز WIN Waste Innovations بر بازیافت کارآمد و راه حل های مدیریت زباله منعکس شده است. تاکید گروه TMEIC بر ارائه محصولات و سیستم هایی که بار محیطی جهانی را به حداقل می رساند نیز با این ارزش اصلی هماهنگ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همکاری و مشارکت: ارزش‌های WIN Waste Innovations اهمیت کار با هم به عنوان یک تیم را برجسته می‌کند، که مشابه این ارزش اصلی است. شناخت گروه TMEIC از اهمیت تلاش های جمعی در دستیابی به اهداف زیست محیطی و اجتماعی نیز از این ارزش حمایت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آموزش و آگاهی: در حالی که به صراحت بیان نشده است، تاکید بر ارائه آموزش و آموزش در زمینه های WIN Waste Innovations و گروه TMEIC نشان دهنده تعهد به افزایش آگاهی در مورد مدیریت مسئول پسماند و شیوه های حفاظت از محیط زیست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6. مسئولیت اجتماعی: این ارزش با تمرکز WIN Waste Innovations بر ایجاد تفاوت مثبت برای جوامع و شناخت گروه TMEIC از مسئولیت خود برای کمک به توسعه پایدار جامعه جهانی همسو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7. شفافیت و پاسخگویی: اگرچه به صراحت بیان نشده است، اما تاکید بر نظارت بر اثرات زیست محیطی و اطمینان از ایمنی در زمینه های WIN Waste Innovations و TMEIC Group نشان دهنده تعهد به شفافیت و پاسخگویی در عملیات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8. سازگاری و بهبود مستمر: ارزش‌های WIN Waste Innovations بر کار جسورانه و ایجاد تفاوت مثبت تأکید دارد که متضمن تعهد به بهبود مستمر است. شناخت گروه TMEIC از اهمیت انطباق با چالش ها و فرصت های نوظهور در چشم انداز مدیریت پسماند نیز از این ارزش حمایت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طور کلی، ارزش‌های اصلی پیشنهادی شما به خوبی با مأموریت و ارزش‌های شرکت مطابقت دارد، همانطور که در زمینه‌های ارائه شده منعکس شده است.</w:t>
      </w:r>
    </w:p>
    <w:p>
      <w:pPr xmlns:w="http://schemas.openxmlformats.org/wordprocessingml/2006/main">
        <w:pStyle w:val="Heading1"/>
      </w:pPr>
      <w:r xmlns:w="http://schemas.openxmlformats.org/wordprocessingml/2006/main">
        <w:t xml:space="preserve">تجزیه و تحلیل شرح کسب و کار</w:t>
      </w:r>
    </w:p>
    <w:p>
      <w:r xmlns:w="http://schemas.openxmlformats.org/wordprocessingml/2006/main">
        <w:t xml:space="preserve">بر اساس زمینه ارائه شده، می توانم یک پیشنهاد تجاری برای شرکت مدیریت پسماند ایجاد کنم. در اینجا یک پیشنهاد مفصل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شرکت: مدیریت پسماند Evreka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خلاصه اجرایی: </w:t>
      </w:r>
      <w:r xmlns:w="http://schemas.openxmlformats.org/wordprocessingml/2006/main">
        <w:br xmlns:w="http://schemas.openxmlformats.org/wordprocessingml/2006/main"/>
      </w:r>
      <w:r xmlns:w="http://schemas.openxmlformats.org/wordprocessingml/2006/main">
        <w:t xml:space="preserve">Evreka Waste Management یک شرکت جامع مدیریت پسماند است که متعهد به بهبود شیوه های جمع آوری و دفع زباله در مناطق روستایی ایران است. ماموریت ما ایجاد یک سیستم مدیریت پسماند موثر است که پایداری محیط زیست و سلامت جامعه را از طریق جمع‌آوری و بازیافت سازمان‌یافته زباله افزایش دهد. هدف ما ایجاد تاثیر مثبت بر محیط زیست و سلامت جامعه و در عین حال توانمندسازی جوامع محلی برای مالکیت شیوه های مدیریت زباله خود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پیشنهاد تجاری: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بخش 1: مقدمه </w:t>
      </w:r>
      <w:r xmlns:w="http://schemas.openxmlformats.org/wordprocessingml/2006/main">
        <w:br xmlns:w="http://schemas.openxmlformats.org/wordprocessingml/2006/main"/>
      </w:r>
      <w:r xmlns:w="http://schemas.openxmlformats.org/wordprocessingml/2006/main">
        <w:t xml:space="preserve">مدیریت زباله Evreka اهمیت مدیریت مناسب زباله را در حفظ پایداری محیط زیست و سلامت جامعه می شناسد. خدمات جامع مدیریت پسماند ما برای رفع چالش های مدیریت پسماند روستاهای روستایی ایران طراحی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بخش 2: محصولات/خدمات ارائه شده </w:t>
      </w:r>
      <w:r xmlns:w="http://schemas.openxmlformats.org/wordprocessingml/2006/main">
        <w:br xmlns:w="http://schemas.openxmlformats.org/wordprocessingml/2006/main"/>
      </w:r>
      <w:r xmlns:w="http://schemas.openxmlformats.org/wordprocessingml/2006/main">
        <w:t xml:space="preserve">خدمات جامع مدیریت زباله ما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استراتژی جمع آوری زباله: رویکرد سیستماتیک برای جمع آوری زباله از روستاهای روستایی، با استفاده از منابع محلی و مشارکت جامعه. </w:t>
      </w:r>
      <w:r xmlns:w="http://schemas.openxmlformats.org/wordprocessingml/2006/main">
        <w:br xmlns:w="http://schemas.openxmlformats.org/wordprocessingml/2006/main"/>
      </w:r>
      <w:r xmlns:w="http://schemas.openxmlformats.org/wordprocessingml/2006/main">
        <w:t xml:space="preserve">همکاری با نهادهای محلی: مشارکت با سازمان‌هایی مانند پست بانک ایران برای تسهیل تلاش‌های جمع‌آوری زباله و مشارکت جوامع محلی و کارگران. </w:t>
      </w:r>
      <w:r xmlns:w="http://schemas.openxmlformats.org/wordprocessingml/2006/main">
        <w:br xmlns:w="http://schemas.openxmlformats.org/wordprocessingml/2006/main"/>
      </w:r>
      <w:r xmlns:w="http://schemas.openxmlformats.org/wordprocessingml/2006/main">
        <w:t xml:space="preserve">آگاهی و آموزش: کمپین های آموزشی برای افزایش آگاهی در مورد روش های دفع صحیح زباله و بازیافت در میان روستاییان و آموزش کارگران محلی در مورد تکنیک های مدیریت پسماند موثر. </w:t>
      </w:r>
      <w:r xmlns:w="http://schemas.openxmlformats.org/wordprocessingml/2006/main">
        <w:br xmlns:w="http://schemas.openxmlformats.org/wordprocessingml/2006/main"/>
      </w:r>
      <w:r xmlns:w="http://schemas.openxmlformats.org/wordprocessingml/2006/main">
        <w:t xml:space="preserve">یکپارچه‌سازی فناوری: استفاده از فناوری، از جمله هوش مصنوعی، برای بهینه‌سازی مسیرها و برنامه‌های جمع‌آوری، اطمینان از کارایی در عملیات، و اجرای سیستم‌های نظارتی برای پیگیری پیشرفت و اثربخشی جمع‌آوری زباله. </w:t>
      </w:r>
      <w:r xmlns:w="http://schemas.openxmlformats.org/wordprocessingml/2006/main">
        <w:br xmlns:w="http://schemas.openxmlformats.org/wordprocessingml/2006/main"/>
      </w:r>
      <w:r xmlns:w="http://schemas.openxmlformats.org/wordprocessingml/2006/main">
        <w:t xml:space="preserve">حمایت مالی: بررسی فرصت های تامین مالی از طریق وام های خرد یا کمک های بلاعوض از موسسات مالی مانند پست بانک ایران برای حمایت از توسعه زیرساخت ها برای مدیریت پسماند. </w:t>
      </w:r>
      <w:r xmlns:w="http://schemas.openxmlformats.org/wordprocessingml/2006/main">
        <w:br xmlns:w="http://schemas.openxmlformats.org/wordprocessingml/2006/main"/>
      </w:r>
      <w:r xmlns:w="http://schemas.openxmlformats.org/wordprocessingml/2006/main">
        <w:t xml:space="preserve">ارزیابی اثرات زیست‌محیطی: ارزیابی‌های منظم از اثرات زیست‌محیطی طرح‌های مدیریت پسماند ما برای اطمینان از انطباق با اهداف و مقررات پایداری.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بخش 3: بازار هدف </w:t>
      </w:r>
      <w:r xmlns:w="http://schemas.openxmlformats.org/wordprocessingml/2006/main">
        <w:br xmlns:w="http://schemas.openxmlformats.org/wordprocessingml/2006/main"/>
      </w:r>
      <w:r xmlns:w="http://schemas.openxmlformats.org/wordprocessingml/2006/main">
        <w:t xml:space="preserve">بازار هدف ما روستاهای روستایی در ایران با تمرکز بر جوامع محروم و فاقد دسترسی به زیرساخت های مدیریت پسماند مناسب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بخش 4: مزایای رقابتی </w:t>
      </w:r>
      <w:r xmlns:w="http://schemas.openxmlformats.org/wordprocessingml/2006/main">
        <w:br xmlns:w="http://schemas.openxmlformats.org/wordprocessingml/2006/main"/>
      </w:r>
      <w:r xmlns:w="http://schemas.openxmlformats.org/wordprocessingml/2006/main">
        <w:t xml:space="preserve">مزایای رقابتی ما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رویکرد مشارکتی با نهادها و جوامع محلی، تضمین سطح بالایی از مشارکت و مالکیت. </w:t>
      </w:r>
      <w:r xmlns:w="http://schemas.openxmlformats.org/wordprocessingml/2006/main">
        <w:br xmlns:w="http://schemas.openxmlformats.org/wordprocessingml/2006/main"/>
      </w:r>
      <w:r xmlns:w="http://schemas.openxmlformats.org/wordprocessingml/2006/main">
        <w:t xml:space="preserve">ادغام فناوری برای بهینه سازی عملیات و اطمینان از کارایی. </w:t>
      </w:r>
      <w:r xmlns:w="http://schemas.openxmlformats.org/wordprocessingml/2006/main">
        <w:br xmlns:w="http://schemas.openxmlformats.org/wordprocessingml/2006/main"/>
      </w:r>
      <w:r xmlns:w="http://schemas.openxmlformats.org/wordprocessingml/2006/main">
        <w:t xml:space="preserve">تمرکز بر مناطق روستایی، جایی که زیرساخت مدیریت پسماند اغلب وجود ندارد. </w:t>
      </w:r>
      <w:r xmlns:w="http://schemas.openxmlformats.org/wordprocessingml/2006/main">
        <w:br xmlns:w="http://schemas.openxmlformats.org/wordprocessingml/2006/main"/>
      </w:r>
      <w:r xmlns:w="http://schemas.openxmlformats.org/wordprocessingml/2006/main">
        <w:t xml:space="preserve">رویکرد کل نگر به مدیریت زباله، از جمله کمپین های آموزشی و آگاهی، ادغام فناوری، و ارزیابی اثرات زیست محیطی.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بخش 5: جدول زمانی پیاده سازی </w:t>
      </w:r>
      <w:r xmlns:w="http://schemas.openxmlformats.org/wordprocessingml/2006/main">
        <w:br xmlns:w="http://schemas.openxmlformats.org/wordprocessingml/2006/main"/>
      </w:r>
      <w:r xmlns:w="http://schemas.openxmlformats.org/wordprocessingml/2006/main">
        <w:t xml:space="preserve">ما سیستم مدیریت پسماند خود را در مرحله اجرا خواهیم کرد، که با برنامه های آزمایشی در روستاهای منتخب شروع می شود تا استراتژی ها را قبل از اجرای گسترده تر آزمایش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بخش 6: نتایج مورد انتظار </w:t>
      </w:r>
      <w:r xmlns:w="http://schemas.openxmlformats.org/wordprocessingml/2006/main">
        <w:br xmlns:w="http://schemas.openxmlformats.org/wordprocessingml/2006/main"/>
      </w:r>
      <w:r xmlns:w="http://schemas.openxmlformats.org/wordprocessingml/2006/main">
        <w:t xml:space="preserve">نتایج مورد انتظار ما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بهبود بهداشت و کاهش آلودگی محیط زیست در مناطق روستایی. </w:t>
      </w:r>
      <w:r xmlns:w="http://schemas.openxmlformats.org/wordprocessingml/2006/main">
        <w:br xmlns:w="http://schemas.openxmlformats.org/wordprocessingml/2006/main"/>
      </w:r>
      <w:r xmlns:w="http://schemas.openxmlformats.org/wordprocessingml/2006/main">
        <w:t xml:space="preserve">ایجاد فرصت های شغلی مرتبط با مدیریت پسماند. </w:t>
      </w:r>
      <w:r xmlns:w="http://schemas.openxmlformats.org/wordprocessingml/2006/main">
        <w:br xmlns:w="http://schemas.openxmlformats.org/wordprocessingml/2006/main"/>
      </w:r>
      <w:r xmlns:w="http://schemas.openxmlformats.org/wordprocessingml/2006/main">
        <w:t xml:space="preserve">افزایش مشارکت جامعه و مسئولیت پذیری در قبال محیط زیست.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بخش 7: نتیجه گیری </w:t>
      </w:r>
      <w:r xmlns:w="http://schemas.openxmlformats.org/wordprocessingml/2006/main">
        <w:br xmlns:w="http://schemas.openxmlformats.org/wordprocessingml/2006/main"/>
      </w:r>
      <w:r xmlns:w="http://schemas.openxmlformats.org/wordprocessingml/2006/main">
        <w:t xml:space="preserve">مدیریت پسماند Evreka متعهد به ایجاد تأثیر مثبت بر محیط زیست و سلامت جامعه در مناطق روستایی ایران است. خدمات جامع مدیریت پسماند ما برای رسیدگی به چالش های مدیریت زباله که روستاهای روستایی با آن مواجه هستند طراحی شده است و ما معتقدیم که رویکرد مشترک، ادغام فناوری و تمرکز بر مناطق روستایی ما را به یک پیشرو در صنعت مدیریت زباله تبدیل خواهد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Call to Action: </w:t>
      </w:r>
      <w:r xmlns:w="http://schemas.openxmlformats.org/wordprocessingml/2006/main">
        <w:br xmlns:w="http://schemas.openxmlformats.org/wordprocessingml/2006/main"/>
      </w:r>
      <w:r xmlns:w="http://schemas.openxmlformats.org/wordprocessingml/2006/main">
        <w:t xml:space="preserve">اگر می خواهید درباره راه حل های جامع و هوشمند Evreka Waste Management و نحوه بهبود مدیریت زباله در جامعه خود اطلاعات بیشتری کسب کنید، لطفاً یک ایمیل ارسال کنید یا روی دکمه "درخواست نسخه ی نمایشی اکنون" کلیک کنید تا یک جلسه آنلاین ترتیب دهید. تیم ما</w:t>
      </w:r>
    </w:p>
    <w:p>
      <w:pPr xmlns:w="http://schemas.openxmlformats.org/wordprocessingml/2006/main">
        <w:pStyle w:val="Heading1"/>
      </w:pPr>
      <w:r xmlns:w="http://schemas.openxmlformats.org/wordprocessingml/2006/main">
        <w:t xml:space="preserve">محل شرکت</w:t>
      </w:r>
    </w:p>
    <w:p>
      <w:r xmlns:w="http://schemas.openxmlformats.org/wordprocessingml/2006/main">
        <w:t xml:space="preserve">این توضیحات با زمینه های ارائه شده مطابقت ندارد. در زمینه ها تهران به عنوان محل شرکت ذکر شده است، در حالی که در توضیحات ذکر شده است که شرکت در مناطق روستایی ایران واقع شده است.</w:t>
      </w:r>
    </w:p>
    <w:p>
      <w:pPr xmlns:w="http://schemas.openxmlformats.org/wordprocessingml/2006/main">
        <w:pStyle w:val="Heading1"/>
      </w:pPr>
      <w:r xmlns:w="http://schemas.openxmlformats.org/wordprocessingml/2006/main">
        <w:t xml:space="preserve">محصولات</w:t>
      </w:r>
    </w:p>
    <w:p>
      <w:r xmlns:w="http://schemas.openxmlformats.org/wordprocessingml/2006/main">
        <w:t xml:space="preserve">بر اساس طرح کسب و کار ارائه شده، محصولات یا خدمات شرکت را می توان به شرح زیر توصیف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راهکارهای جامع مدیریت پسماند که شامل: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خدمات جمع آوری و بازیافت زباله: جمع آوری سیستماتیک زباله از روستاهای روستایی، نقاط جمع آوری تعیین شده، برنامه زمان بندی منظم جمع آوری بهینه شده با استفاده از فناوری هوش مصنوعی و سیستم های نظارتی برای ردیابی پیشرفت و اثربخشی جمع آوری زباله.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مشارکت جامعه و آموزش: کمپین های آموزشی، برنامه های آموزشی برای کارگران محلی، و طرح های اطلاع رسانی جامعه برای تقویت مالکیت و مسئولیت در قبال مدیریت زباله.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یکپارچه‌سازی فناوری: استفاده از فناوری هوش مصنوعی برای بهینه‌سازی مسیرها و زمان‌بندی‌های جمع‌آوری، پیاده‌سازی سیستم‌های نظارت و پلت‌فرم‌های دیجیتال برای گزارش‌دهی و ردیابی داده‌های مدیریت زباله.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توسعه زیرساخت و حمایت مالی: بررسی فرصت های تامین مالی، حمایت از توسعه زیرساخت برای زیرساخت های مدیریت پسماند، و مشارکت با نهادهای محلی مانند پست بانک ایران.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ارزیابی اثرات زیست محیطی و پایداری: ارزیابی منظم اثرات زیست محیطی، نظارت و ارزیابی مستمر طرح های مدیریت پسماند، و همسویی با اهداف پایداری.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این راهکارهای جامع مدیریت پسماند، پرداختن به چالش‌های منحصر به فرد مدیریت پسماند در مناطق روستایی ایران و در عین حال ارتقای پایداری محیط زیست و سلامت جامعه است.</w:t>
      </w:r>
    </w:p>
    <w:p>
      <w:pPr xmlns:w="http://schemas.openxmlformats.org/wordprocessingml/2006/main">
        <w:pStyle w:val="Heading1"/>
      </w:pPr>
      <w:r xmlns:w="http://schemas.openxmlformats.org/wordprocessingml/2006/main">
        <w:t xml:space="preserve">مالکیت</w:t>
      </w:r>
    </w:p>
    <w:p>
      <w:r xmlns:w="http://schemas.openxmlformats.org/wordprocessingml/2006/main">
        <w:t xml:space="preserve">این توضیحات یک نمای کلی واضح و دقیق از ساختار مالکیت و تیم مدیریتی شرکت ارائه می دهد. ساختار مالکیت به خوبی تعریف شده است، با تقسیم واضح سهام در بین موسس، سرمایه گذاران و پست بانک ایران. هیئت مدیره نیز با ترکیبی از مدیران مستقل و نماینده ای از پست بانک ایران دارای نمایندگی خوبی است که نظارت و راهنمایی را تضمین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تیم مدیریت متشکل از متخصصان با تجربه است که هر کدام دارای مسئولیت ها و زمینه های تخصصی مجزا هستند. نقش ها و مسئولیت های هر دو تیم مدیریت و هیئت مدیره به وضوح مشخص شده است و درک روشنی از فرآیند تصمیم گیری و مسئولیت پذیری در سازمان ارائه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توصیف به طور موثر تعهد شرکت را به حکمرانی مؤثر، تصمیم‌گیری و مسئولیت‌پذیری نشان می‌دهد، که احتمالاً در بین سرمایه‌گذاران و سهامداران بالقوه طنین‌انداز خواهد شد. با ارائه رزومه و رزومه اعضای کلیدی تیم، شرکت می تواند تجارب و مهارت های منحصر به فردی را که هر فرد برای سرمایه گذاری به ارمغان می آورد را بیشتر نشان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طور کلی، این توصیف به طور موثر به نیازهای طرح تجاری برای ارائه یک نمای کلی از ساختار مالکیت و تیم مدیریت شرکت می پردازد.</w:t>
      </w:r>
    </w:p>
    <w:p>
      <w:pPr xmlns:w="http://schemas.openxmlformats.org/wordprocessingml/2006/main">
        <w:pStyle w:val="Heading1"/>
      </w:pPr>
      <w:r xmlns:w="http://schemas.openxmlformats.org/wordprocessingml/2006/main">
        <w:t xml:space="preserve">ساختار شرکت</w:t>
      </w:r>
    </w:p>
    <w:p>
      <w:r xmlns:w="http://schemas.openxmlformats.org/wordprocessingml/2006/main">
        <w:t xml:space="preserve">بر اساس زمینه ارائه شده، من می توانم یک پیشنهاد تجاری ایجاد کنم که ساختار سازمانی شرکت را در بر گیرد: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روابط گزارش دهی خط یکپارچه و نقطه چین: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ابتکار جامع مدیریت زباله، ما یک ساختار گزارش دهی شفاف را برای اطمینان از ارتباط موثر، راهنمایی، اجرا خواهیم کرد. و نظارت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گزارش‌دهی خط یکپارچه: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روسای بخش مستقیماً به مدیر عامل/مدیرعامل یا معاون مدیر گزارش می‌دهند، که راهنمایی‌های اولیه را ارائه می‌کند، منابع مالی عمده را کنترل می‌کند، بررسی عملکرد را انجام می‌دهد و نظارت مستقیم را ارائه می‌دهد. </w:t>
      </w:r>
      <w:r xmlns:w="http://schemas.openxmlformats.org/wordprocessingml/2006/main">
        <w:br xmlns:w="http://schemas.openxmlformats.org/wordprocessingml/2006/main"/>
      </w:r>
      <w:r xmlns:w="http://schemas.openxmlformats.org/wordprocessingml/2006/main">
        <w:t xml:space="preserve">رهبران تیم و هماهنگ کننده ها مستقیماً به سران بخش گزارش می دهند، آنها راهنمایی های اولیه را ارائه می دهند، منابع را کنترل می کنند، بررسی های عملکرد را انجام می دهند و نظارت مستقیم را ارائه می دهند. </w:t>
      </w:r>
      <w:r xmlns:w="http://schemas.openxmlformats.org/wordprocessingml/2006/main">
        <w:br xmlns:w="http://schemas.openxmlformats.org/wordprocessingml/2006/main"/>
      </w:r>
      <w:r xmlns:w="http://schemas.openxmlformats.org/wordprocessingml/2006/main">
        <w:t xml:space="preserve">اعضای تیم مستقیماً به رهبران یا هماهنگ کنندگان تیم گزارش می دهند که راهنمایی اولیه، کنترل منابع، انجام بررسی عملکرد و نظارت مستقیم را ارائه می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گزارش‌دهی خط نقطه‌ای: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علاوه بر روابط گزارش‌دهی خطی، روسای بخش‌ها ممکن است روابط خط‌نقطه‌ای با سایر روسای بخش یا رهبران ارشد داشته باشند که نظارت و راهنمایی بیشتری را ارائه می‌دهند. </w:t>
      </w:r>
      <w:r xmlns:w="http://schemas.openxmlformats.org/wordprocessingml/2006/main">
        <w:br xmlns:w="http://schemas.openxmlformats.org/wordprocessingml/2006/main"/>
      </w:r>
      <w:r xmlns:w="http://schemas.openxmlformats.org/wordprocessingml/2006/main">
        <w:t xml:space="preserve">رهبران تیم و هماهنگ کننده ها ممکن است با روسای بخش یا رهبران ارشد روابط نقطه چین داشته باشند که نظارت و راهنمایی بیشتری را ارائه می دهند. </w:t>
      </w:r>
      <w:r xmlns:w="http://schemas.openxmlformats.org/wordprocessingml/2006/main">
        <w:br xmlns:w="http://schemas.openxmlformats.org/wordprocessingml/2006/main"/>
      </w:r>
      <w:r xmlns:w="http://schemas.openxmlformats.org/wordprocessingml/2006/main">
        <w:t xml:space="preserve">اعضای تیم ممکن است با رهبران تیم، هماهنگ کننده ها یا روسای بخش، که نظارت و راهنمایی بیشتری ارائه می دهند، روابط نقطه چین داشته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تفویض اختیار: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روسای بخش اختیارات را به رهبران و هماهنگ کنندگان تیم برای دستیابی به اهداف و مقاصد خاص تفویض می کنند و آزادی کافی در تصمیم گیری در مورد چگونگی دستیابی به اهداف فراهم می کنند. </w:t>
      </w:r>
      <w:r xmlns:w="http://schemas.openxmlformats.org/wordprocessingml/2006/main">
        <w:br xmlns:w="http://schemas.openxmlformats.org/wordprocessingml/2006/main"/>
      </w:r>
      <w:r xmlns:w="http://schemas.openxmlformats.org/wordprocessingml/2006/main">
        <w:t xml:space="preserve">رهبران تیم و هماهنگ کننده ها اختیارات را به اعضای تیم برای دستیابی به وظایف و اهداف خاص تفویض می کنند و آزادی کافی را در تصمیم گیری در مورد چگونگی دستیابی به وظایف فراهم می کنند. </w:t>
      </w:r>
      <w:r xmlns:w="http://schemas.openxmlformats.org/wordprocessingml/2006/main">
        <w:br xmlns:w="http://schemas.openxmlformats.org/wordprocessingml/2006/main"/>
      </w:r>
      <w:r xmlns:w="http://schemas.openxmlformats.org/wordprocessingml/2006/main">
        <w:t xml:space="preserve">مدیر عامل/مدیرعامل و معاون مدیر برای دستیابی به اهداف و مقاصد بخش اختیارات را به روسای بخش تفویض می‌کنند و آزادی کافی در تصمیم‌گیری در مورد چگونگی دستیابی به اهداف فراهم می‌کنند.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تفویض اختیار برای رشد و عملکرد: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روسای بخش، رهبران تیم و هماهنگ‌کنندگان با اعضای تیم کار خواهند کرد تا اهداف روشنی را تعیین کنند، اختیارات و مسئولیت کافی را ارائه کنند و منابعی را برای کمک به آنها در دستیابی به اهداف ارائه دهند. </w:t>
      </w:r>
      <w:r xmlns:w="http://schemas.openxmlformats.org/wordprocessingml/2006/main">
        <w:br xmlns:w="http://schemas.openxmlformats.org/wordprocessingml/2006/main"/>
      </w:r>
      <w:r xmlns:w="http://schemas.openxmlformats.org/wordprocessingml/2006/main">
        <w:t xml:space="preserve">بررسی‌های منظم و بررسی عملکرد تضمین می‌کند که اعضای تیم به اهداف و مقاصد خود می‌رسند و فرصت‌هایی برای بازخورد، مربیگری و رشد فراهم می‌کنند. </w:t>
      </w:r>
      <w:r xmlns:w="http://schemas.openxmlformats.org/wordprocessingml/2006/main">
        <w:br xmlns:w="http://schemas.openxmlformats.org/wordprocessingml/2006/main"/>
      </w:r>
      <w:r xmlns:w="http://schemas.openxmlformats.org/wordprocessingml/2006/main">
        <w:t xml:space="preserve">روسای بخش، رهبران تیم و هماهنگ‌کنندگان کیفیت تلاش و دستیابی به اهداف را ارزیابی می‌کنند، به مسائل عملکردی رسیدگی می‌کنند و به عملکرد برجسته پاداش می‌دهند.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اجرای این ساختار گزارش دهی و تفویض اختیار، فرهنگ همکاری، توانمندسازی و رشد را تقویت خواهیم کرد و موفقیت طرح جامع مدیریت پسماند خود را در روستاهای ایران تضمین می کنیم.</w:t>
      </w:r>
    </w:p>
    <w:p>
      <w:pPr xmlns:w="http://schemas.openxmlformats.org/wordprocessingml/2006/main">
        <w:pStyle w:val="Heading1"/>
      </w:pPr>
      <w:r xmlns:w="http://schemas.openxmlformats.org/wordprocessingml/2006/main">
        <w:t xml:space="preserve">پروفایل های مدیریت</w:t>
      </w:r>
    </w:p>
    <w:p>
      <w:r xmlns:w="http://schemas.openxmlformats.org/wordprocessingml/2006/main">
        <w:t xml:space="preserve">در اینجا مشخصات دقیق اعضای کلیدی تیم مدیریت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مدیر پروژه: خانم فاطمه یزدی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خانم یزدی یک کارشناس باتجربه مدیریت محیط زیست با 10 سال تجربه در مدیریت پسماند و مشارکت جامعه است. او سابقه اثبات شده ای در ارائه پروژه هایی دارد که به نفع جوامع محلی و محیط زیست است. نقاط قوت او در برنامه ریزی استراتژیک، مدیریت پروژه، مشارکت ذینفعان، توسعه جامعه و سیاست گذاری زیست محیطی نهفته است. به عنوان مدیر پروژه، او بر اجرای کلی پروژه نظارت خواهد کرد، مشارکت سهامداران را تضمین می کند و تصمیمات استراتژیک برای دستیابی به اهداف پروژه اتخاذ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مدیر عملیات: آقای امیر رضایی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آقای رضایی یک متخصص با تجربه مدیریت عملیات با 8 سال سابقه در مدیریت لجستیک و زنجیره تامین می باشد. او سابقه ای قوی در مدیریت عملیات روزانه، تدارکات و مدیریت زنجیره تامین دارد. مهارت های او شامل مدیریت عملیات، تدارکات، مدیریت زنجیره تامین، رهبری تیم و بودجه بندی است. به عنوان مدیر عملیات، او بر عملیات روزانه سیستم مدیریت زباله نظارت خواهد داشت، فرآیند جمع آوری و دفع را مدیریت می کند و استفاده کارآمد از منابع را تضمین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مدیر مشارکت اجتماعی: خانم لیلا رحیمی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خانم رحیمی کارشناس توسعه و مشارکت جامعه با 6 سال سابقه در پروژه های زیست محیطی و اجتماعی است. او دارای سابقه اثبات شده ای در طراحی و اجرای برنامه های مدیریت پسماند مبتنی بر جامعه است. نقاط قوت او در مشارکت جامعه، مدیریت ذینفعان، هماهنگی پروژه و ارزیابی تأثیر اجتماعی نهفته است. او به‌عنوان مدیر مشارکت اجتماعی، استراتژی‌های مشارکت جامعه را توسعه و اجرا خواهد کرد، مالکیت محلی و مشارکت در پروژه را تضمین می‌کند و همکاری با نهادهای محلی را تسهیل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مدیر فناوری و نوآوری: آقای حسین صادقی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آقای صادقی کارشناس فناوری و نوآوری با 5 سال سابقه در پروژه های زیست محیطی و پایداری است. او پیشینه قوی در هوش مصنوعی و یادگیری ماشین، تجزیه و تحلیل داده ها، توسعه نرم افزار و مدیریت نوآوری دارد. مهارت های او شامل توسعه راه حل های فناوری برای بهینه سازی مسیرهای جمع آوری زباله، پیگیری پیشرفت جمع آوری زباله و بهبود کارایی عملیاتی است. او به عنوان مدیر فناوری و نوآوری، راه‌حل‌های فناوری را برای بهینه‌سازی مسیرهای جمع‌آوری زباله، پیگیری پیشرفت جمع‌آوری زباله و بهبود کارایی عملیاتی توسعه و اجرا خواهد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مدیر مالی: سرکار خانم نازنین شریعتمداری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خانم شریعتمداری کارشناس مدیریت مالی با 7 سال سابقه در امور مالی و بودجه ریزی پروژه می باشد. او سابقه اثبات شده ای در مدیریت جنبه های مالی پروژه های ساختمانی در مقیاس بزرگ و سازمان های دولتی دارد. نقاط قوت او در مدیریت مالی، بودجه بندی، حسابداری و نوشتن کمک هزینه نهفته است. او به‌عنوان مدیر مالی، امور مالی پروژه را مدیریت می‌کند، سیستم‌های بودجه‌بندی را توسعه و پیاده‌سازی می‌کند، و فرصت‌های تامین مالی را از طریق وام‌های خرد و کمک‌های بلاعوض بررسی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اعضای تیم مدیریت، تجربه و مهارت های فراوانی را برای پروژه به ارمغان می آورند و از اجرای موفقیت آمیز آن و دستیابی به نتایج مطلوب اطمینان حاصل می کنند.</w:t>
      </w:r>
    </w:p>
    <w:p>
      <w:pPr xmlns:w="http://schemas.openxmlformats.org/wordprocessingml/2006/main">
        <w:pStyle w:val="Heading1"/>
      </w:pPr>
      <w:r xmlns:w="http://schemas.openxmlformats.org/wordprocessingml/2006/main">
        <w:t xml:space="preserve">استراتژی عملیاتی</w:t>
      </w:r>
    </w:p>
    <w:p>
      <w:r xmlns:w="http://schemas.openxmlformats.org/wordprocessingml/2006/main">
        <w:t xml:space="preserve">بر اساس زمینه ارائه شده، در اینجا یک پیشنهاد تجاری جامع برای پروژه مدیریت پسماند این شرکت در روستاهای ایران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پیشنهاد تجاری: پروژه مدیریت پسماند در روستاهای ایران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شرکت ما، [نام شرکت]، متعهد به ارائه نوآورانه و سازگار با محیط زیست است. راهکارهایی برای رفع نیازهای مدیریت پسماند جوامع روستایی در ایران. استراتژی عملیاتی جامع ما مدیریت کارآمد عملیات روزانه را با تمرکز بر جمع آوری زباله، همکاری با نهادهای محلی، آگاهی و آموزش، ادغام فناوری، حمایت مالی و ارزیابی اثرات زیست محیطی تضمین می کند. با اجرای این استراتژی، هدف ما ایجاد یک سیستم مدیریت پسماند موثر در روستاهای ایران، ارتقای توسعه پایدار و رعایت ارزش‌های ایمنی، بهداشتی و زیست‌محیطی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نمای کلی شرکت: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شرکت ما مفتخر است که زیرمجموعه گروه بین المللی راه شهر، یک شرکت مهندسی، طراحی و مشاوره چند رشته ای با بیش از 500 کارمند در دوازده دفتر استانی در ایران و دو دفتر بین المللی در لندن، انگلستان و ونکوور است. کانادا ما طیف گسترده ای از خدمات مشاوره ای و مشاوره زیست محیطی، از جمله مطالعات پایه زیست محیطی، مدل سازی محیطی، بهداشت و ایمنی شغلی و خدمات ژئوتکنیکی را ارائه می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اهداف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ما ارائه یک سیستم جامع مدیریت پسماند در روستاهای ایران، ترویج توسعه پایدار و رعایت ارزش‌های ایمنی، بهداشتی و زیست‌محیطی است. اهداف خاص ما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ایجاد یک سیستم کارآمد جمع‌آوری زباله در روستاهای روستایی </w:t>
      </w:r>
      <w:r xmlns:w="http://schemas.openxmlformats.org/wordprocessingml/2006/main">
        <w:br xmlns:w="http://schemas.openxmlformats.org/wordprocessingml/2006/main"/>
      </w:r>
      <w:r xmlns:w="http://schemas.openxmlformats.org/wordprocessingml/2006/main">
        <w:t xml:space="preserve">افزایش آگاهی در مورد روش‌های دفع صحیح زباله و بازیافت در میان روستاییان </w:t>
      </w:r>
      <w:r xmlns:w="http://schemas.openxmlformats.org/wordprocessingml/2006/main">
        <w:br xmlns:w="http://schemas.openxmlformats.org/wordprocessingml/2006/main"/>
      </w:r>
      <w:r xmlns:w="http://schemas.openxmlformats.org/wordprocessingml/2006/main">
        <w:t xml:space="preserve">، همکاری با نهادهای محلی برای اطمینان از همکاری و حمایت از طرح‌های مدیریت پسماند، </w:t>
      </w:r>
      <w:r xmlns:w="http://schemas.openxmlformats.org/wordprocessingml/2006/main">
        <w:br xmlns:w="http://schemas.openxmlformats.org/wordprocessingml/2006/main"/>
      </w:r>
      <w:r xmlns:w="http://schemas.openxmlformats.org/wordprocessingml/2006/main">
        <w:t xml:space="preserve">استفاده از فناوری برای بهینه‌سازی مسیرها و برنامه‌های جمع‌آوری </w:t>
      </w:r>
      <w:r xmlns:w="http://schemas.openxmlformats.org/wordprocessingml/2006/main">
        <w:br xmlns:w="http://schemas.openxmlformats.org/wordprocessingml/2006/main"/>
      </w:r>
      <w:r xmlns:w="http://schemas.openxmlformats.org/wordprocessingml/2006/main">
        <w:t xml:space="preserve">، تضمین پایداری زیست‌محیطی و انطباق با مقررات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استراتژی عملیاتی: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استراتژی عملیاتی جامع ما حول اجزای کلیدی طرح تجاری، با تمرکز بر جمع آوری زباله، همکاری با نهادهای محلی، آگاهی و آموزش، ادغام فناوری، حمایت مالی و ارزیابی اثرات زیست محیطی ساخته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طرح اجرا: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یک رویکرد مرحله‌ای را اجرا خواهیم کرد که با برنامه‌های آزمایشی در روستاهای منتخب شروع می‌شود تا استراتژی‌ها را قبل از اجرای گسترده‌تر آزمایش کنیم. یک سیستم نظارت قوی برای ردیابی پیشرفت، شناسایی چالش‌ها، و در صورت نیاز اصلاحاتی در استراتژی عملیاتی ایجاد خواهد 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معیارهای عملکرد: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معیارهای کلیدی عملکرد را برای اندازه‌گیری اثربخشی عملیات خود، از جمله نرخ جمع‌آوری زباله، مشارکت جامعه و تأثیرات زیست‌محیطی ایجاد خواهیم کرد. معیارهای عملکرد به طور مرتب بررسی و به روز می شوند تا اطمینان حاصل شود که ما به اهداف و مقاصد خود دست یافته ایم.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مدیریت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فرصت‌های تامین مالی را از طریق وام‌های خرد یا کمک‌های بلاعوض از موسسات مالی مانند پست بانک ایران برای حمایت از توسعه زیرساخت‌ها برای مدیریت پسماند بررسی خواهیم کرد. یک سیستم مدیریت مالی قوی برای مدیریت بودجه ها، پیگیری هزینه ها و تضمین شفافیت و پاسخگویی اجرا خواهد 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شرکت ما متعهد به ارائه راهکارهای نوآورانه و سازگار با محیط زیست برای رفع نیازهای مدیریت پسماند جوامع روستایی ایران است. ما معتقدیم با اجرای استراتژی عملیاتی جامع خود می‌توانیم یک سیستم مدیریت پسماند موثر در روستاهای ایران ایجاد کنیم که موجب توسعه پایدار و رعایت ارزش‌های ایمنی، بهداشتی و زیست‌محیطی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اطلاعات تماس: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تهران، تهران، خیابان کارگر شمالی، خیابان هفدهم، خیابان هفدهم، پلاک 16، طبقه اول، واحد 2 </w:t>
      </w:r>
      <w:r xmlns:w="http://schemas.openxmlformats.org/wordprocessingml/2006/main">
        <w:br xmlns:w="http://schemas.openxmlformats.org/wordprocessingml/2006/main"/>
      </w:r>
      <w:r xmlns:w="http://schemas.openxmlformats.org/wordprocessingml/2006/main">
        <w:t xml:space="preserve">کد پستی: 1438833883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مشتاقانه منتظر فرصت هستیم تا در مورد پیشنهاد خود با جزئیات بیشتر بحث کنیم و بررسی کنیم که چگونه می توانیم با یکدیگر همکاری کنیم. نیازهای مدیریت پسماند جوامع روستایی ایران.</w:t>
      </w:r>
    </w:p>
    <w:p>
      <w:pPr xmlns:w="http://schemas.openxmlformats.org/wordprocessingml/2006/main">
        <w:pStyle w:val="Heading1"/>
      </w:pPr>
      <w:r xmlns:w="http://schemas.openxmlformats.org/wordprocessingml/2006/main">
        <w:t xml:space="preserve">استراتژی آمیخته بازاریابی</w:t>
      </w:r>
    </w:p>
    <w:p>
      <w:r xmlns:w="http://schemas.openxmlformats.org/wordprocessingml/2006/main">
        <w:t xml:space="preserve">هیچ طرح تجاری در زمینه های داده شده ارائه نشده است. به نظر می‌رسد که زمینه‌ها متن‌های نامرتبط هستند که درباره کوکی‌ها، معیارهای صفحه ویکی‌پدیا و آلودگی محیطی در محله‌های فقیر نشین بحث می‌کنند. با این حال، این سوال شرح مفصلی از استراتژی آمیخته بازاریابی برای یک شرکت ارائه دهنده سیستم جامع مدیریت پسماند در مناطق روستایی ایران ارائه می دهد.</w:t>
      </w:r>
    </w:p>
    <w:p>
      <w:pPr xmlns:w="http://schemas.openxmlformats.org/wordprocessingml/2006/main">
        <w:pStyle w:val="Heading1"/>
      </w:pPr>
      <w:r xmlns:w="http://schemas.openxmlformats.org/wordprocessingml/2006/main">
        <w:t xml:space="preserve">استراتژی تبلیغاتی</w:t>
      </w:r>
    </w:p>
    <w:p>
      <w:r xmlns:w="http://schemas.openxmlformats.org/wordprocessingml/2006/main">
        <w:t xml:space="preserve">بر اساس زمینه ارائه شده، در اینجا یک استراتژی تبلیغاتی بازنویسی شده با تمرکز بر روابط رسانه ای و پوشش رسانه ای به دست آمده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استراتژی تبلیغاتی: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استراتژی تبلیغاتی ما افزایش آگاهی در مورد اهمیت مدیریت صحیح زباله و دفع، ارتقای خدمات ما، و تعامل با جوامع محلی است. در روستاهای ایران از طریق روابط راهبردی رسانه ای و کسب پوشش رسانه ای.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روابط رسانه ای: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یک سرویس NewsBureau برای ایجاد روابط با رسانه های محلی، روزنامه نگاران و رهبران فکری ایجاد کنید تا پوشش رسانه ای ایمن شود و ابتکار عمل ما را ترویج کند. </w:t>
      </w:r>
      <w:r xmlns:w="http://schemas.openxmlformats.org/wordprocessingml/2006/main">
        <w:br xmlns:w="http://schemas.openxmlformats.org/wordprocessingml/2006/main"/>
      </w:r>
      <w:r xmlns:w="http://schemas.openxmlformats.org/wordprocessingml/2006/main">
        <w:t xml:space="preserve">بر کیفیت روابط رسانه‌ای و ارزش خبری اعلامیه‌های ما تمرکز کنید تا بدون اتکا به انتشار اخبار، پوشش رسانه‌ای را به دست آورید. </w:t>
      </w:r>
      <w:r xmlns:w="http://schemas.openxmlformats.org/wordprocessingml/2006/main">
        <w:br xmlns:w="http://schemas.openxmlformats.org/wordprocessingml/2006/main"/>
      </w:r>
      <w:r xmlns:w="http://schemas.openxmlformats.org/wordprocessingml/2006/main">
        <w:t xml:space="preserve">داستان‌های متقاعدکننده‌ای را به رسانه‌های خبری درست ارائه کنید، و مزایای طرح جامع مدیریت زباله ما، مانند بهبود وضعیت بهداشتی، کاهش آلودگی زیست‌محیطی، و ایجاد شغل را برجسته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پوشش رسانه ای کسب شده: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یک چک لیست ارزش خبری برای ارزیابی اعلان های ما ایجاد کنید و مطمئن شوید که 10 عنصر ارزش خبری را برآورده می کنند تا شانس ما برای پوشش رسانه ای افزایش یابد. </w:t>
      </w:r>
      <w:r xmlns:w="http://schemas.openxmlformats.org/wordprocessingml/2006/main">
        <w:br xmlns:w="http://schemas.openxmlformats.org/wordprocessingml/2006/main"/>
      </w:r>
      <w:r xmlns:w="http://schemas.openxmlformats.org/wordprocessingml/2006/main">
        <w:t xml:space="preserve">با خبرنگاران آزاد که در مورد موضوعات یا صنایع مرتبط با ابتکار ما می نویسند همکاری کنید تا گستره رسانه ای خود را گسترش دهید. </w:t>
      </w:r>
      <w:r xmlns:w="http://schemas.openxmlformats.org/wordprocessingml/2006/main">
        <w:br xmlns:w="http://schemas.openxmlformats.org/wordprocessingml/2006/main"/>
      </w:r>
      <w:r xmlns:w="http://schemas.openxmlformats.org/wordprocessingml/2006/main">
        <w:t xml:space="preserve">با ارائه اطالعات و منابع راحت و آسان برای تسهیل همکاری، کار را تا حد امکان برای روزنامه نگاران ساده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اطلاع رسانی و مشارکت جامعه: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اجرای کمپین های آموزشی در روستاهای روستایی برای افزایش آگاهی در مورد مزایای مدیریت صحیح پسماند، مانند بهبود وضعیت بهداشتی، کاهش آلودگی محیط زیست، و ایجاد شغل. </w:t>
      </w:r>
      <w:r xmlns:w="http://schemas.openxmlformats.org/wordprocessingml/2006/main">
        <w:br xmlns:w="http://schemas.openxmlformats.org/wordprocessingml/2006/main"/>
      </w:r>
      <w:r xmlns:w="http://schemas.openxmlformats.org/wordprocessingml/2006/main">
        <w:t xml:space="preserve">رویدادهای اجتماعی، کارگاه ها و سمینارها را برای آموزش دهیاری ها در مورد خدمات ما و اهمیت دفع مسئولانه زباله سازماندهی کنید. </w:t>
      </w:r>
      <w:r xmlns:w="http://schemas.openxmlformats.org/wordprocessingml/2006/main">
        <w:br xmlns:w="http://schemas.openxmlformats.org/wordprocessingml/2006/main"/>
      </w:r>
      <w:r xmlns:w="http://schemas.openxmlformats.org/wordprocessingml/2006/main">
        <w:t xml:space="preserve">برای ارتقای ابتکار عمل و جمع‌آوری بازخورد، یک برنامه توسعه اجتماعی برای تعامل با رهبران محلی، مدارس و گروه‌های اجتماعی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مشارکت و همکاری: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سازمان‌های محلی، مانند پست بانک ایران، برای ارتقای خدمات و همکاری در طرح‌های مدیریت پسماند شریک شوید. </w:t>
      </w:r>
      <w:r xmlns:w="http://schemas.openxmlformats.org/wordprocessingml/2006/main">
        <w:br xmlns:w="http://schemas.openxmlformats.org/wordprocessingml/2006/main"/>
      </w:r>
      <w:r xmlns:w="http://schemas.openxmlformats.org/wordprocessingml/2006/main">
        <w:t xml:space="preserve">با سازمان‌های دولتی محلی، مدارس و گروه‌های اجتماعی همکاری کنید تا پیام ما را تقویت کنید و دامنه دسترسی خود را گسترش دهید. </w:t>
      </w:r>
      <w:r xmlns:w="http://schemas.openxmlformats.org/wordprocessingml/2006/main">
        <w:br xmlns:w="http://schemas.openxmlformats.org/wordprocessingml/2006/main"/>
      </w:r>
      <w:r xmlns:w="http://schemas.openxmlformats.org/wordprocessingml/2006/main">
        <w:t xml:space="preserve">توسعه مشارکت های استراتژیک با مشاغل و کارآفرینان محلی برای کشف فرصت های کاهش زباله، استفاده مجدد و بازیافت.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بازاریابی دیجیتال: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یک وب سایت و حضور در رسانه های اجتماعی برای نمایش خدمات ما، ارائه منابع آموزشی و به اشتراک گذاری داستان های موفقیت ایجاد کنید. </w:t>
      </w:r>
      <w:r xmlns:w="http://schemas.openxmlformats.org/wordprocessingml/2006/main">
        <w:br xmlns:w="http://schemas.openxmlformats.org/wordprocessingml/2006/main"/>
      </w:r>
      <w:r xmlns:w="http://schemas.openxmlformats.org/wordprocessingml/2006/main">
        <w:t xml:space="preserve">از تبلیغات آنلاین هدفمند، مانند تبلیغات گوگل و تبلیغات فیس بوک، برای دسترسی به جوامع روستایی و ترویج خدمات ما استفاده کنید. </w:t>
      </w:r>
      <w:r xmlns:w="http://schemas.openxmlformats.org/wordprocessingml/2006/main">
        <w:br xmlns:w="http://schemas.openxmlformats.org/wordprocessingml/2006/main"/>
      </w:r>
      <w:r xmlns:w="http://schemas.openxmlformats.org/wordprocessingml/2006/main">
        <w:t xml:space="preserve">از بازاریابی ایمیلی و خبرنامه ها استفاده کنید تا ذینفعان را در مورد پیشرفت، خدمات و رویدادهای آینده خود مطلع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تخصیص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روابط رسانه ای و پوشش رسانه ای به دست آمده: 40% </w:t>
      </w:r>
      <w:r xmlns:w="http://schemas.openxmlformats.org/wordprocessingml/2006/main">
        <w:br xmlns:w="http://schemas.openxmlformats.org/wordprocessingml/2006/main"/>
      </w:r>
      <w:r xmlns:w="http://schemas.openxmlformats.org/wordprocessingml/2006/main">
        <w:t xml:space="preserve">اطلاع رسانی و تعامل با جامعه: 25% </w:t>
      </w:r>
      <w:r xmlns:w="http://schemas.openxmlformats.org/wordprocessingml/2006/main">
        <w:br xmlns:w="http://schemas.openxmlformats.org/wordprocessingml/2006/main"/>
      </w:r>
      <w:r xmlns:w="http://schemas.openxmlformats.org/wordprocessingml/2006/main">
        <w:t xml:space="preserve">مشارکت و همکاری: 15% </w:t>
      </w:r>
      <w:r xmlns:w="http://schemas.openxmlformats.org/wordprocessingml/2006/main">
        <w:br xmlns:w="http://schemas.openxmlformats.org/wordprocessingml/2006/main"/>
      </w:r>
      <w:r xmlns:w="http://schemas.openxmlformats.org/wordprocessingml/2006/main">
        <w:t xml:space="preserve">بازاریابی دیجیتال: 10% </w:t>
      </w:r>
      <w:r xmlns:w="http://schemas.openxmlformats.org/wordprocessingml/2006/main">
        <w:br xmlns:w="http://schemas.openxmlformats.org/wordprocessingml/2006/main"/>
      </w:r>
      <w:r xmlns:w="http://schemas.openxmlformats.org/wordprocessingml/2006/main">
        <w:t xml:space="preserve">بازاریابی سنتی: 5% </w:t>
      </w:r>
      <w:r xmlns:w="http://schemas.openxmlformats.org/wordprocessingml/2006/main">
        <w:br xmlns:w="http://schemas.openxmlformats.org/wordprocessingml/2006/main"/>
      </w:r>
      <w:r xmlns:w="http://schemas.openxmlformats.org/wordprocessingml/2006/main">
        <w:t xml:space="preserve">مشوق ها و تبلیغات: 5%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تغییر تمرکز به روابط رسانه ای و کسب درآمد پوشش رسانه‌ای، ما می‌توانیم شانس خود را برای تامین پوشش رسانه‌ای و ترویج ابتکار عمل خود به مخاطبان گسترده‌تری افزایش دهیم و در نهایت به اهداف خود دست یابیم و آگاهی در مورد اهمیت مدیریت صحیح پسماند در روستاهای ایران را افزایش دهیم.</w:t>
      </w:r>
    </w:p>
    <w:p>
      <w:pPr xmlns:w="http://schemas.openxmlformats.org/wordprocessingml/2006/main">
        <w:pStyle w:val="Heading1"/>
      </w:pPr>
      <w:r xmlns:w="http://schemas.openxmlformats.org/wordprocessingml/2006/main">
        <w:t xml:space="preserve">تحلیل تقاضای بازار</w:t>
      </w:r>
    </w:p>
    <w:p>
      <w:r xmlns:w="http://schemas.openxmlformats.org/wordprocessingml/2006/main">
        <w:t xml:space="preserve">در اینجا یک پیشنهاد تجاری بر اساس زمینه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پیشنهاد تجاری: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عنوان: خدمات جامع مدیریت پسماند برای روستایی ایران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شرکت ما پیشنهاد می کند تا خدمات جامع مدیریت پسماند را به مناطق روستایی در ایران ارائه دهد و به تقاضای قابل توجه برای راه حل های مدیریت پسماند موثر در ایران بپردازد. این مناطق هدف ابتکار ما با تمرکز بر مشارکت اجتماعی، مشارکت های محلی و یکپارچه سازی فناوری، بهبود کارایی مدیریت زباله، افزایش مشارکت جامعه، و ایجاد فرصت های شغلی و تحریک رشد اقتصادی محلی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تجزیه و تحلیل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اندازه بازار خدمات مدیریت پسماند در روستاهای ایران قابل توجه است، با جمعیتی حدود 40 میلیون نفر که در مناطق روستایی زندگی می کنند و سالانه حدود 18 میلیون تن زباله جامد شهری تولید می کنند. ابتکارات دولت ایران برای ترویج توسعه پایدار و حفاظت از محیط زیست، تقاضای فزاینده ای برای خدمات مدیریت پسماند ایجاد کرده است. شرکت ما در موقعیت خوبی قرار دارد تا با ابتکار جامع مدیریت زباله ما از این تقاضا سرمایه گذاری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ارائه خدمات: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خدمات جامع مدیریت زباله ما شامل موارد زیر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جمع آوری و دفع زباله </w:t>
      </w:r>
      <w:r xmlns:w="http://schemas.openxmlformats.org/wordprocessingml/2006/main">
        <w:br xmlns:w="http://schemas.openxmlformats.org/wordprocessingml/2006/main"/>
      </w:r>
      <w:r xmlns:w="http://schemas.openxmlformats.org/wordprocessingml/2006/main">
        <w:t xml:space="preserve">2. بازیافت و راه حل های زباله به انرژی </w:t>
      </w:r>
      <w:r xmlns:w="http://schemas.openxmlformats.org/wordprocessingml/2006/main">
        <w:br xmlns:w="http://schemas.openxmlformats.org/wordprocessingml/2006/main"/>
      </w:r>
      <w:r xmlns:w="http://schemas.openxmlformats.org/wordprocessingml/2006/main">
        <w:t xml:space="preserve">3. برنامه های آموزشی برای آگاهی و مشارکت جامعه </w:t>
      </w:r>
      <w:r xmlns:w="http://schemas.openxmlformats.org/wordprocessingml/2006/main">
        <w:br xmlns:w="http://schemas.openxmlformats.org/wordprocessingml/2006/main"/>
      </w:r>
      <w:r xmlns:w="http://schemas.openxmlformats.org/wordprocessingml/2006/main">
        <w:t xml:space="preserve">4. یکپارچه سازی فناوری برای مدیریت کارآمد زباله </w:t>
      </w:r>
      <w:r xmlns:w="http://schemas.openxmlformats.org/wordprocessingml/2006/main">
        <w:br xmlns:w="http://schemas.openxmlformats.org/wordprocessingml/2006/main"/>
      </w:r>
      <w:r xmlns:w="http://schemas.openxmlformats.org/wordprocessingml/2006/main">
        <w:t xml:space="preserve">5. مشارکت محلی برای جامعه مشارکت و ایجاد اشتغال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پتانسیل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ارائه خدمات ما این پتانسیل را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کاهش اثرات زیست محیطی دفع زباله در مناطق روستایی </w:t>
      </w:r>
      <w:r xmlns:w="http://schemas.openxmlformats.org/wordprocessingml/2006/main">
        <w:br xmlns:w="http://schemas.openxmlformats.org/wordprocessingml/2006/main"/>
      </w:r>
      <w:r xmlns:w="http://schemas.openxmlformats.org/wordprocessingml/2006/main">
        <w:t xml:space="preserve">2. بهبود بهداشت عمومی و بهداشت در جوامع روستایی </w:t>
      </w:r>
      <w:r xmlns:w="http://schemas.openxmlformats.org/wordprocessingml/2006/main">
        <w:br xmlns:w="http://schemas.openxmlformats.org/wordprocessingml/2006/main"/>
      </w:r>
      <w:r xmlns:w="http://schemas.openxmlformats.org/wordprocessingml/2006/main">
        <w:t xml:space="preserve">3. ایجاد یک مدل پایدار برای مدیریت زباله که می تواند تکرار شود. در سایر مناطق روستایی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چشم انداز رقابتی: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صنعت مدیریت پسماند در ایران نسبتاً توسعه نیافته است و رقابت محدود در مناطق روستایی وجود دارد. رویکرد منحصر به فرد ما برای مدیریت زباله، که بر مشارکت جامعه و یکپارچگی فناوری تأکید دارد، به متمایز کردن ما از رقبای بالقوه کمک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طرح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طرح اجرایی ما شامل: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انجام نیازسنجی کامل در مناطق روستایی هدف </w:t>
      </w:r>
      <w:r xmlns:w="http://schemas.openxmlformats.org/wordprocessingml/2006/main">
        <w:br xmlns:w="http://schemas.openxmlformats.org/wordprocessingml/2006/main"/>
      </w:r>
      <w:r xmlns:w="http://schemas.openxmlformats.org/wordprocessingml/2006/main">
        <w:t xml:space="preserve">2. توسعه مشارکت های محلی و استراتژی های مشارکت جامعه </w:t>
      </w:r>
      <w:r xmlns:w="http://schemas.openxmlformats.org/wordprocessingml/2006/main">
        <w:br xmlns:w="http://schemas.openxmlformats.org/wordprocessingml/2006/main"/>
      </w:r>
      <w:r xmlns:w="http://schemas.openxmlformats.org/wordprocessingml/2006/main">
        <w:t xml:space="preserve">3. طراحی و اجرای زیرساخت ها و خدمات مدیریت پسماند </w:t>
      </w:r>
      <w:r xmlns:w="http://schemas.openxmlformats.org/wordprocessingml/2006/main">
        <w:br xmlns:w="http://schemas.openxmlformats.org/wordprocessingml/2006/main"/>
      </w:r>
      <w:r xmlns:w="http://schemas.openxmlformats.org/wordprocessingml/2006/main">
        <w:t xml:space="preserve">4. آموزش و آموزش جوامع محلی در مورد مدیریت پسماند به بهترین شکل اقدامات </w:t>
      </w:r>
      <w:r xmlns:w="http://schemas.openxmlformats.org/wordprocessingml/2006/main">
        <w:br xmlns:w="http://schemas.openxmlformats.org/wordprocessingml/2006/main"/>
      </w:r>
      <w:r xmlns:w="http://schemas.openxmlformats.org/wordprocessingml/2006/main">
        <w:t xml:space="preserve">5. نظارت و ارزیابی اثربخشی و تأثیر برنامه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 بینی های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رشد درآمد قابل توجهی را طی پنج سال آینده پیش بینی می کنیم، با درآمدهای پیش بینی شده سالانه X میلیون دلار، Y میلیون دلار و Z میلیون دلار در سال های یک، دو و سه، به ترتیب.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طرح جامع مدیریت پسماند ما پتانسیل قابل توجهی برای رشد و موفقیت در روستاهای ایران دارد. با سرمایه‌گذاری بر تقاضای رو به رشد برای خدمات مدیریت زباله، شرکت ما می‌تواند تاثیر مثبتی بر محیط‌زیست، سلامت عمومی و اقتصادهای محلی بگذارد و در عین حال بازده مالی قوی ایجاد کند.</w:t>
      </w:r>
    </w:p>
    <w:p>
      <w:pPr xmlns:w="http://schemas.openxmlformats.org/wordprocessingml/2006/main">
        <w:pStyle w:val="Heading1"/>
      </w:pPr>
      <w:r xmlns:w="http://schemas.openxmlformats.org/wordprocessingml/2006/main">
        <w:t xml:space="preserve">تجزیه و تحلیل بخش بازار</w:t>
      </w:r>
    </w:p>
    <w:p>
      <w:r xmlns:w="http://schemas.openxmlformats.org/wordprocessingml/2006/main">
        <w:t xml:space="preserve">بر اساس طرح تجاری ارائه شده، بخش‌بندی بازار هدف برای طرح مدیریت پسماند در روستاهای ایران به خوبی تعریف شده و جامع است. چهار بخش شناسایی شده - روستاییان، جوامع محلی و کارگران، نهادها و سازمان‌های محلی، و سازمان‌های محیط‌زیست و بهداشت - نیازها و ویژگی‌های متنوع بازار هدف را به تصویر می‌کشند.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اینجا برخی از مشاهدات و بینش در مورد هر بخش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بخش 1: روستاییان روستایی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بخش مهم ترین بخش است، زیرا آنها سهامداران اصلی در مدیریت زباله های روستایی هستند. اطلاعات جمعیتی و روانشناختی نشان می دهد که آنها به پایداری محیطی و سلامت جامعه اهمیت می دهند، اما ممکن است برای تغییر عادات دفع زباله موجود به آموزش و کمپین های آگاهی بخشی نیاز داشته باشند. </w:t>
      </w:r>
      <w:r xmlns:w="http://schemas.openxmlformats.org/wordprocessingml/2006/main">
        <w:br xmlns:w="http://schemas.openxmlformats.org/wordprocessingml/2006/main"/>
      </w:r>
      <w:r xmlns:w="http://schemas.openxmlformats.org/wordprocessingml/2006/main">
        <w:t xml:space="preserve">این شرکت می‌تواند برنامه‌هایی طراحی کند که مشوق‌هایی را برای روستاییان برای مشارکت در جمع‌آوری و بازیافت زباله ایجاد کند، مانند تهیه سطل زباله و ارائه پاداش برای دفع صحیح زباله.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بخش 2: جوامع محلی و کارگران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بخش برای موفقیت طرح مدیریت زباله ضروری است، زیرا آنها می توانند دانش و منابع محلی را ارائه دهند. جمعیت شناسی و روانشناختی نشان می دهد که آنها مایل به همکاری با سازمان های خارجی هستند و برای مدیریت موثر عملیات مدیریت زباله نیاز به آموزش و پشتیبانی دارند. </w:t>
      </w:r>
      <w:r xmlns:w="http://schemas.openxmlformats.org/wordprocessingml/2006/main">
        <w:br xmlns:w="http://schemas.openxmlformats.org/wordprocessingml/2006/main"/>
      </w:r>
      <w:r xmlns:w="http://schemas.openxmlformats.org/wordprocessingml/2006/main">
        <w:t xml:space="preserve">این شرکت می‌تواند برنامه‌های آموزشی و ظرفیت‌سازی را برای توانمندسازی جوامع محلی و کارگران ارائه دهد و آنها را قادر می‌سازد تا مدیریت پسماند در مناطق خود را در دست بگیرند.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بخش 3: نهادها و سازمان‌های محلی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بخش می‌تواند حمایت مالی و غیرنقدی را برای توسعه زیرساخت‌های مدیریت پسماند فراهم کند. اطلاعات جمعیتی و روانشناختی نشان می دهد که آنها برای مسئولیت اجتماعی شرکت و توسعه جامعه ارزش قائل هستند و آنها را به شرکای بالقوه شرکت تبدیل می کند. </w:t>
      </w:r>
      <w:r xmlns:w="http://schemas.openxmlformats.org/wordprocessingml/2006/main">
        <w:br xmlns:w="http://schemas.openxmlformats.org/wordprocessingml/2006/main"/>
      </w:r>
      <w:r xmlns:w="http://schemas.openxmlformats.org/wordprocessingml/2006/main">
        <w:t xml:space="preserve">این شرکت می‌تواند راه‌حل‌های سفارشی‌شده و توافق‌نامه‌های مشارکتی متناسب با نهادها و سازمان‌های محلی ارائه دهد و اطمینان حاصل کند که نیازها و اهداف آنها همسو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بخش 4: سازمان های محیطی و بهداشتی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بخش می تواند تخصص و منابعی را برای حمایت از کمپین های آگاهی و آموزش فراهم کند. جمعیت شناسی و روانشناسی نشان می دهد که آنها به شدت به پایداری محیطی و سلامت جامعه اهمیت می دهند و آنها را به متحدان طبیعی شرکت تبدیل می کند. </w:t>
      </w:r>
      <w:r xmlns:w="http://schemas.openxmlformats.org/wordprocessingml/2006/main">
        <w:br xmlns:w="http://schemas.openxmlformats.org/wordprocessingml/2006/main"/>
      </w:r>
      <w:r xmlns:w="http://schemas.openxmlformats.org/wordprocessingml/2006/main">
        <w:t xml:space="preserve">این شرکت می‌تواند با سازمان‌های زیست‌محیطی و بهداشتی برای ترویج شیوه‌ها و سیاست‌های مدیریت پسماند، و حمایت از سیاست‌گذاری و حمایت برای تأثیرگذاری بر مقررات و شیوه‌های مدیریت پسماند، همکاری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طور کلی، تقسیم‌بندی بازار هدف، درک کاملی از نیازها و ویژگی‌های متنوع بازار هدف در روستاهای ایران فراهم می‌کند. با هدف قرار دادن این بخش‌ها، شرکت می‌تواند یک سیستم جامع مدیریت پسماند را طراحی و پیاده‌سازی کند که نیازها و نگرانی‌های منحصربه‌فرد هر گروه را برطرف می‌کند و در نهایت به رشد اکولوژیکی و ایجاد ارزش‌های مفید برای همه ذینفعان کمک می‌کند.</w:t>
      </w:r>
    </w:p>
    <w:p>
      <w:pPr xmlns:w="http://schemas.openxmlformats.org/wordprocessingml/2006/main">
        <w:pStyle w:val="Heading1"/>
      </w:pPr>
      <w:r xmlns:w="http://schemas.openxmlformats.org/wordprocessingml/2006/main">
        <w:t xml:space="preserve">تجزیه و تحلیل رقبا</w:t>
      </w:r>
    </w:p>
    <w:p>
      <w:r xmlns:w="http://schemas.openxmlformats.org/wordprocessingml/2006/main">
        <w:t xml:space="preserve">بر اساس طرح تجاری ارائه شده، تجزیه و تحلیل دقیقی از رقبای این شرکت در صنعت مدیریت پسماند در روستاهای ایران ایجاد خواهم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تجزیه و تحلیل رقبا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صنعت مدیریت پسماند در روستاهای ایران یک بازار رو به رشد با توجه فزاینده دولت و بخش خصوصی است. ابتکار جامع مدیریت پسماند این شرکت در آستانه رقابت با بازیگران موجود و نوظهور در بازار است. اما با بررسی منابع ارائه شده، اطلاعات خاصی در مورد طرح تجاری یا حضور آن در روستاهای ایران نیافتم. بنابراین، تحلیلی کلی از صنعت مدیریت پسماند در ایران و رقبای احتمالی آن ارائه خواهم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صنعت مدیریت پسماند در ایران با ترکیبی از بازیگران دولتی و خصوصی با سطوح مختلف تجربه، منابع و تخصص مشخص می شود. بازار پراکنده است و هیچ بازیگری بر بازار تسلط ندارد. دولت درخواست کرده است که از رویکرد فناوری اطلاعات در حل مشکلات زباله در ایران استفاده کند که فرصتی برای راه‌حل‌های نوآورانه فراهم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رقبای بالقوه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شرکت مدیریت پسماند تهران (TWMC): به عنوان یک شرکت باسابقه در تهران، TWMC ممکن است علاقه مند به گسترش خدمات خود به مناطق روستایی باشد. </w:t>
      </w:r>
      <w:r xmlns:w="http://schemas.openxmlformats.org/wordprocessingml/2006/main">
        <w:br xmlns:w="http://schemas.openxmlformats.org/wordprocessingml/2006/main"/>
      </w:r>
      <w:r xmlns:w="http://schemas.openxmlformats.org/wordprocessingml/2006/main">
        <w:t xml:space="preserve">2. شرکت های خصوصی مدیریت پسماند: شرکت هایی مانند مدیریت پسماند خصوصی (PWM) ممکن است رقبای بالقوه ای باشند که خدمات مقرون به صرفه و قیمت گذاری انعطاف پذیر ارائه می دهند. </w:t>
      </w:r>
      <w:r xmlns:w="http://schemas.openxmlformats.org/wordprocessingml/2006/main">
        <w:br xmlns:w="http://schemas.openxmlformats.org/wordprocessingml/2006/main"/>
      </w:r>
      <w:r xmlns:w="http://schemas.openxmlformats.org/wordprocessingml/2006/main">
        <w:t xml:space="preserve">3. ادارات مدیریت پسماند شهری: ادارات مدیریت پسماند شهری، مانند مدیریت پسماند شهرداری مشهد (MMWM)، ممکن است رقبای بالقوه ای باشند و از زیرساخت های موجود و نیروی کار ماهر خود استفاده کنند. </w:t>
      </w:r>
      <w:r xmlns:w="http://schemas.openxmlformats.org/wordprocessingml/2006/main">
        <w:br xmlns:w="http://schemas.openxmlformats.org/wordprocessingml/2006/main"/>
      </w:r>
      <w:r xmlns:w="http://schemas.openxmlformats.org/wordprocessingml/2006/main">
        <w:t xml:space="preserve">4. استارت‌آپ‌ها و راه‌حل‌های نوآورانه: با درخواست دولت برای راه‌حل‌های فناوری اطلاعات، استارت‌آپ‌ها و راه‌حل‌های نوآورانه ممکن است به‌عنوان رقبا ظاهر شوند و برنامه‌های کاربردی مدیریت زباله مبتنی بر آنلاین و راه‌حل‌های بانک زباله را ارائه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مزیت رقابتی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به دست آوردن مزیت رقابتی، شرکت باید بر نقاط قوت خود تمرکز کند، مانند: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مشارکت جامعه: ایجاد روابط قوی با جوامع و نهادهای محلی. </w:t>
      </w:r>
      <w:r xmlns:w="http://schemas.openxmlformats.org/wordprocessingml/2006/main">
        <w:br xmlns:w="http://schemas.openxmlformats.org/wordprocessingml/2006/main"/>
      </w:r>
      <w:r xmlns:w="http://schemas.openxmlformats.org/wordprocessingml/2006/main">
        <w:t xml:space="preserve">2. یکپارچه سازی فناوری: سرمایه گذاری در فناوری برای بهینه سازی عملیات، کاهش هزینه ها و بهبود کارایی. </w:t>
      </w:r>
      <w:r xmlns:w="http://schemas.openxmlformats.org/wordprocessingml/2006/main">
        <w:br xmlns:w="http://schemas.openxmlformats.org/wordprocessingml/2006/main"/>
      </w:r>
      <w:r xmlns:w="http://schemas.openxmlformats.org/wordprocessingml/2006/main">
        <w:t xml:space="preserve">3. راه حل های نوآورانه: ارائه راه حل های نوآورانه، مانند برنامه های کاربردی مدیریت زباله مبتنی بر آنلاین و راه حل های بانک زباله. </w:t>
      </w:r>
      <w:r xmlns:w="http://schemas.openxmlformats.org/wordprocessingml/2006/main">
        <w:br xmlns:w="http://schemas.openxmlformats.org/wordprocessingml/2006/main"/>
      </w:r>
      <w:r xmlns:w="http://schemas.openxmlformats.org/wordprocessingml/2006/main">
        <w:t xml:space="preserve">4. مشارکت ها و همکاری ها: توسعه مشارکت های استراتژیک با سازمان های محلی، سازمان های دولتی و موسسات مالی برای تامین بودجه و منابع.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توصیه های استراتژیک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حفظ مزیت رقابتی، شرکت باید: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به طور مستمر با جوامع محلی تعامل داشته باشد تا اطمینان حاصل شود که نیازهای آنها برآورده می شود و روابط بلندمدت ایجاد می کند. </w:t>
      </w:r>
      <w:r xmlns:w="http://schemas.openxmlformats.org/wordprocessingml/2006/main">
        <w:br xmlns:w="http://schemas.openxmlformats.org/wordprocessingml/2006/main"/>
      </w:r>
      <w:r xmlns:w="http://schemas.openxmlformats.org/wordprocessingml/2006/main">
        <w:t xml:space="preserve">2. سرمایه گذاری روی فناوری برای بهینه سازی عملیات، کاهش هزینه ها و بهبود کارایی. </w:t>
      </w:r>
      <w:r xmlns:w="http://schemas.openxmlformats.org/wordprocessingml/2006/main">
        <w:br xmlns:w="http://schemas.openxmlformats.org/wordprocessingml/2006/main"/>
      </w:r>
      <w:r xmlns:w="http://schemas.openxmlformats.org/wordprocessingml/2006/main">
        <w:t xml:space="preserve">3. توسعه مشارکت های استراتژیک با سازمان های محلی، سازمان های دولتی و مؤسسات مالی برای تأمین بودجه و منابع. </w:t>
      </w:r>
      <w:r xmlns:w="http://schemas.openxmlformats.org/wordprocessingml/2006/main">
        <w:br xmlns:w="http://schemas.openxmlformats.org/wordprocessingml/2006/main"/>
      </w:r>
      <w:r xmlns:w="http://schemas.openxmlformats.org/wordprocessingml/2006/main">
        <w:t xml:space="preserve">4. نظارت و انطباق با قوانین در حال تغییر، روند بازار و نیازهای مشتری برای جلوتر از رقبا.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درک فضای رقابتی و انطباق با تغییرات بازار، این شرکت می تواند به طور موثر خود را به عنوان پیشرو در صنعت مدیریت پسماند در روستاهای ایران قرار دهد. با این حال، انجام تحقیقات و تحلیل های بیشتر برای جمع آوری اطلاعات دقیق تر در مورد طرح تجاری شرکت و چشم انداز رقابتی در روستاهای ایران ضروری است.</w:t>
      </w:r>
    </w:p>
    <w:p>
      <w:pPr xmlns:w="http://schemas.openxmlformats.org/wordprocessingml/2006/main">
        <w:pStyle w:val="Heading1"/>
      </w:pPr>
      <w:r xmlns:w="http://schemas.openxmlformats.org/wordprocessingml/2006/main">
        <w:t xml:space="preserve">تجزیه و تحلیل پنج نیروی پورتر</w:t>
      </w:r>
    </w:p>
    <w:p>
      <w:r xmlns:w="http://schemas.openxmlformats.org/wordprocessingml/2006/main">
        <w:t xml:space="preserve">بر اساس تجزیه و تحلیل نیروهای پنج گانه پورتر، در اینجا یک پیشنهاد تجاری برای این شرکت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پیشنهاد تجاری: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شرکت: [نام شرکت را وارد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صنعت: مدیریت پسماند در روستایی ایران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حفظ و تقویت مزیت رقابتی خود در صنعت مدیریت پسماند در روستایی ایران با استفاده از رویکرد منحصربه‌فرد، مشارکت‌ها و تمرکز بر مشارکت جامعه.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استراتژی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مشارکت ها و همکاری ها: به توسعه و تقویت مشارکت با سازمان های محلی، نهادهای دولتی و مؤسسات مالی برای تسهیل تلاش های جمع آوری زباله و اطمینان از دسترسی به منابع و تخصص های لازم ادامه دهید. </w:t>
      </w:r>
      <w:r xmlns:w="http://schemas.openxmlformats.org/wordprocessingml/2006/main">
        <w:br xmlns:w="http://schemas.openxmlformats.org/wordprocessingml/2006/main"/>
      </w:r>
      <w:r xmlns:w="http://schemas.openxmlformats.org/wordprocessingml/2006/main">
        <w:t xml:space="preserve">2. توسعه زیرساخت: در توسعه زیرساخت سرمایه گذاری کنید، از جمله ایجاد نقاط جمع آوری تعیین شده و سرمایه گذاری در فناوری مانند هوش مصنوعی برای بهینه سازی مسیر، برای افزایش کارایی و اثربخشی عملیاتی ما. </w:t>
      </w:r>
      <w:r xmlns:w="http://schemas.openxmlformats.org/wordprocessingml/2006/main">
        <w:br xmlns:w="http://schemas.openxmlformats.org/wordprocessingml/2006/main"/>
      </w:r>
      <w:r xmlns:w="http://schemas.openxmlformats.org/wordprocessingml/2006/main">
        <w:t xml:space="preserve">3. مشارکت جامعه: تقویت روابط قوی با جوامع و نهادهای محلی، آموزش آنها در مورد اهمیت مدیریت زباله و مزایای خدمات ما، برای افزایش پذیرش و کاهش قدرت چانه زنی خریداران. </w:t>
      </w:r>
      <w:r xmlns:w="http://schemas.openxmlformats.org/wordprocessingml/2006/main">
        <w:br xmlns:w="http://schemas.openxmlformats.org/wordprocessingml/2006/main"/>
      </w:r>
      <w:r xmlns:w="http://schemas.openxmlformats.org/wordprocessingml/2006/main">
        <w:t xml:space="preserve">4. گسترش خدمات: فرصت‌هایی را برای گسترش خدمات خود به سایر مناطق روستایی، با بهره‌گیری از تخصص و رویکرد منحصربه‌فرد خود برای سرمایه‌گذاری بر تقاضای رو به رشد برای خدمات مدیریت زباله در این مناطق بررسی کنید. </w:t>
      </w:r>
      <w:r xmlns:w="http://schemas.openxmlformats.org/wordprocessingml/2006/main">
        <w:br xmlns:w="http://schemas.openxmlformats.org/wordprocessingml/2006/main"/>
      </w:r>
      <w:r xmlns:w="http://schemas.openxmlformats.org/wordprocessingml/2006/main">
        <w:t xml:space="preserve">5. نوآوری و فناوری: با سرمایه‌گذاری در فناوری‌ها و راه‌حل‌های نوآورانه که کارایی عملیاتی ما را بهبود می‌بخشد، هزینه‌ها را کاهش می‌دهد و پایداری زیست‌محیطی ما را افزایش می‌دهد، از رقابت جلوتر بمانید. </w:t>
      </w:r>
      <w:r xmlns:w="http://schemas.openxmlformats.org/wordprocessingml/2006/main">
        <w:br xmlns:w="http://schemas.openxmlformats.org/wordprocessingml/2006/main"/>
      </w:r>
      <w:r xmlns:w="http://schemas.openxmlformats.org/wordprocessingml/2006/main">
        <w:t xml:space="preserve">6. تجزیه و تحلیل رقبا: نظارت و تجزیه و تحلیل مداوم فعالیت های رقبای موجود و بالقوه، شناسایی فرصت هایی برای متمایز کردن خود و حفظ مزیت رقابتی خود.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 بینی های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اساس تحلیل ما، عملکرد مالی زیر را پیش بینی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رشد درآمد: 10% سالانه برای سه سال آینده </w:t>
      </w:r>
      <w:r xmlns:w="http://schemas.openxmlformats.org/wordprocessingml/2006/main">
        <w:br xmlns:w="http://schemas.openxmlformats.org/wordprocessingml/2006/main"/>
      </w:r>
      <w:r xmlns:w="http://schemas.openxmlformats.org/wordprocessingml/2006/main">
        <w:t xml:space="preserve">حاشیه ناخالص: 30% </w:t>
      </w:r>
      <w:r xmlns:w="http://schemas.openxmlformats.org/wordprocessingml/2006/main">
        <w:br xmlns:w="http://schemas.openxmlformats.org/wordprocessingml/2006/main"/>
      </w:r>
      <w:r xmlns:w="http://schemas.openxmlformats.org/wordprocessingml/2006/main">
        <w:t xml:space="preserve">درآمد خالص: 1.5 میلیون دلار در سال اول، افزایش به 3 میلیون دلار در پایان سال نتیجه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تجزیه و تحلیل پنج نیروی پورتر ما اهمیت رویکرد، مشارکت و تمرکز منحصر به فرد ما را بر مشارکت جامعه در حفظ مزیت رقابتی ما در صنعت مدیریت زباله در روستاهای ایران برجسته می کند. با اجرای این استراتژی‌ها، ما مطمئن هستیم که می‌توانیم به اهداف خود دست یابیم و موقعیتی قوی در بازار حفظ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توصیه: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توصیه می کنیم تیم مدیریت شرکت با تخصیص منابع و بودجه لازم برای اجرای این استراتژی ها و دستیابی به اهداف، این پیشنهاد تجاری را بررسی و تایید کند.</w:t>
      </w:r>
    </w:p>
    <w:p>
      <w:pPr xmlns:w="http://schemas.openxmlformats.org/wordprocessingml/2006/main">
        <w:pStyle w:val="Heading1"/>
      </w:pPr>
      <w:r xmlns:w="http://schemas.openxmlformats.org/wordprocessingml/2006/main">
        <w:t xml:space="preserve">تجزیه و تحلیل صنعت</w:t>
      </w:r>
    </w:p>
    <w:p>
      <w:r xmlns:w="http://schemas.openxmlformats.org/wordprocessingml/2006/main">
        <w:t xml:space="preserve">در اینجا یک پیشنهاد تجاری بر اساس تجزیه و تحلیل صنعت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پیشنهاد تجاری: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ابتکار مدیریت پسماند روستایی در ایران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شرکت ما پیشنهاد ایجاد یک سیستم جامع مدیریت پسماند در روستاهای ایران را برای رسیدگی به تقاضای رو به رشد برای خدمات مدیریت پسماند در این مناطق دارد. ابتکار ما بر تمرکز دولت بر پایداری زیست محیطی و توسعه روستایی، بهره گیری از فناوری، مشارکت و مشارکت جامعه برای ارائه راه حل های موثر مدیریت پسماند سرمایه گذاری خواهد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ارائه خدمات مدیریت پسماند کارآمد و موثر به جوامع روستایی ایران. </w:t>
      </w:r>
      <w:r xmlns:w="http://schemas.openxmlformats.org/wordprocessingml/2006/main">
        <w:br xmlns:w="http://schemas.openxmlformats.org/wordprocessingml/2006/main"/>
      </w:r>
      <w:r xmlns:w="http://schemas.openxmlformats.org/wordprocessingml/2006/main">
        <w:t xml:space="preserve">2. ارتقای پایداری زیست محیطی و سلامت جامعه از طریق دفع صحیح زباله و شیوه های بازیافت. </w:t>
      </w:r>
      <w:r xmlns:w="http://schemas.openxmlformats.org/wordprocessingml/2006/main">
        <w:br xmlns:w="http://schemas.openxmlformats.org/wordprocessingml/2006/main"/>
      </w:r>
      <w:r xmlns:w="http://schemas.openxmlformats.org/wordprocessingml/2006/main">
        <w:t xml:space="preserve">3. ایجاد فرصت های شغلی جدید و تحریک توسعه اقتصادی محلی. </w:t>
      </w:r>
      <w:r xmlns:w="http://schemas.openxmlformats.org/wordprocessingml/2006/main">
        <w:br xmlns:w="http://schemas.openxmlformats.org/wordprocessingml/2006/main"/>
      </w:r>
      <w:r xmlns:w="http://schemas.openxmlformats.org/wordprocessingml/2006/main">
        <w:t xml:space="preserve">4. پرورش احساس مالکیت و مسئولیت در میان جوامع روستایی از طریق آموزش و تلاش برای افزایش آگاهی.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روش: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مشارکت با سازمان های محلی، مانند پست بانک ایران، برای تسهیل تلاش های جمع آوری زباله و دسترسی به جوامع روستایی. </w:t>
      </w:r>
      <w:r xmlns:w="http://schemas.openxmlformats.org/wordprocessingml/2006/main">
        <w:br xmlns:w="http://schemas.openxmlformats.org/wordprocessingml/2006/main"/>
      </w:r>
      <w:r xmlns:w="http://schemas.openxmlformats.org/wordprocessingml/2006/main">
        <w:t xml:space="preserve">2. یک رویکرد مرحله‌ای را اجرا کنید، با برنامه‌های آزمایشی شروع کنید، تا استراتژی‌های خود را قبل از افزایش مقیاس بزرگ‌تر آزمایش و اصلاح کنیم. </w:t>
      </w:r>
      <w:r xmlns:w="http://schemas.openxmlformats.org/wordprocessingml/2006/main">
        <w:br xmlns:w="http://schemas.openxmlformats.org/wordprocessingml/2006/main"/>
      </w:r>
      <w:r xmlns:w="http://schemas.openxmlformats.org/wordprocessingml/2006/main">
        <w:t xml:space="preserve">3. از فناوری های نوآورانه، از جمله هوش مصنوعی و اینترنت اشیا، برای بهبود کارایی مدیریت زباله و کاهش هزینه ها استفاده کنید. </w:t>
      </w:r>
      <w:r xmlns:w="http://schemas.openxmlformats.org/wordprocessingml/2006/main">
        <w:br xmlns:w="http://schemas.openxmlformats.org/wordprocessingml/2006/main"/>
      </w:r>
      <w:r xmlns:w="http://schemas.openxmlformats.org/wordprocessingml/2006/main">
        <w:t xml:space="preserve">4. تعامل با جوامع محلی از طریق آموزش و تلاش های افزایش آگاهی برای ترویج تغییر رفتار و پرورش احساس مالکیت. </w:t>
      </w:r>
      <w:r xmlns:w="http://schemas.openxmlformats.org/wordprocessingml/2006/main">
        <w:br xmlns:w="http://schemas.openxmlformats.org/wordprocessingml/2006/main"/>
      </w:r>
      <w:r xmlns:w="http://schemas.openxmlformats.org/wordprocessingml/2006/main">
        <w:t xml:space="preserve">5. همکاری با دولت ایران برای اطمینان از رعایت مقررات و استانداردها.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طرح اجرا: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فاز 1: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انجام یک ارزیابی نیاز و امکان سنجی برای شناسایی مناطق اولویت دار برای طرح های مدیریت پسماند. </w:t>
      </w:r>
      <w:r xmlns:w="http://schemas.openxmlformats.org/wordprocessingml/2006/main">
        <w:br xmlns:w="http://schemas.openxmlformats.org/wordprocessingml/2006/main"/>
      </w:r>
      <w:r xmlns:w="http://schemas.openxmlformats.org/wordprocessingml/2006/main">
        <w:t xml:space="preserve">2. ایجاد مشارکت با سازمان های محلی و ذینفعان. </w:t>
      </w:r>
      <w:r xmlns:w="http://schemas.openxmlformats.org/wordprocessingml/2006/main">
        <w:br xmlns:w="http://schemas.openxmlformats.org/wordprocessingml/2006/main"/>
      </w:r>
      <w:r xmlns:w="http://schemas.openxmlformats.org/wordprocessingml/2006/main">
        <w:t xml:space="preserve">3. یک برنامه جامع مدیریت پسماند، از جمله راهبردهای جمع آوری، حمل و نقل و دفع زباله تهیه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فاز 2: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اجرای برنامه آزمایشی در مناطق منتخب روستایی. </w:t>
      </w:r>
      <w:r xmlns:w="http://schemas.openxmlformats.org/wordprocessingml/2006/main">
        <w:br xmlns:w="http://schemas.openxmlformats.org/wordprocessingml/2006/main"/>
      </w:r>
      <w:r xmlns:w="http://schemas.openxmlformats.org/wordprocessingml/2006/main">
        <w:t xml:space="preserve">2. آموزش کارکنان محلی و ایجاد یک برنامه توسعه جامعه. </w:t>
      </w:r>
      <w:r xmlns:w="http://schemas.openxmlformats.org/wordprocessingml/2006/main">
        <w:br xmlns:w="http://schemas.openxmlformats.org/wordprocessingml/2006/main"/>
      </w:r>
      <w:r xmlns:w="http://schemas.openxmlformats.org/wordprocessingml/2006/main">
        <w:t xml:space="preserve">3. راه حل های مدیریت پسماند مبتنی بر فناوری را اجرا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فاز 3: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خدمات مدیریت زباله را در مناطق بزرگتر افزایش دهید. </w:t>
      </w:r>
      <w:r xmlns:w="http://schemas.openxmlformats.org/wordprocessingml/2006/main">
        <w:br xmlns:w="http://schemas.openxmlformats.org/wordprocessingml/2006/main"/>
      </w:r>
      <w:r xmlns:w="http://schemas.openxmlformats.org/wordprocessingml/2006/main">
        <w:t xml:space="preserve">2. گسترش برنامه های آموزشی و اطلاع رسانی جامعه. </w:t>
      </w:r>
      <w:r xmlns:w="http://schemas.openxmlformats.org/wordprocessingml/2006/main">
        <w:br xmlns:w="http://schemas.openxmlformats.org/wordprocessingml/2006/main"/>
      </w:r>
      <w:r xmlns:w="http://schemas.openxmlformats.org/wordprocessingml/2006/main">
        <w:t xml:space="preserve">3. نظارت و ارزیابی مستمر اثربخشی برنامه.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پیش‌بینی‌های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رشد درآمد قابل توجهی را طی سه سال آینده پیش‌بینی می‌کنیم که ناشی از افزایش تقاضا برای خدمات مدیریت پسماند در روستاهای ایران است. سرمایه گذاری اولیه ما تقریباً 1 میلیون دلار خواهد بود، با درآمد سالانه پیش بینی شده 2 میلیون دلار، 5 میلیون دلار و 10 میلیون دلار در سال های یک، دو و سه.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طرح مدیریت پسماند روستایی ما در ایران برای سرمایه‌گذاری بر تقاضای رو به رشد برای خدمات مدیریت پسماند در مناطق روستایی موقعیت خوبی دارد. با استفاده از فناوری، مشارکت و مشارکت اجتماعی، می‌توانیم یک سیستم مدیریت زباله جامع ایجاد کنیم که به چالش‌های منحصربه‌فرد مناطق روستایی، ارتقای پایداری محیطی، سلامت جامعه و توسعه اقتصادی می‌پردازد.</w:t>
      </w:r>
    </w:p>
    <w:p>
      <w:pPr xmlns:w="http://schemas.openxmlformats.org/wordprocessingml/2006/main">
        <w:pStyle w:val="Heading1"/>
      </w:pPr>
      <w:r xmlns:w="http://schemas.openxmlformats.org/wordprocessingml/2006/main">
        <w:t xml:space="preserve">تجزیه و تحلیل بازیکنان اصلی</w:t>
      </w:r>
    </w:p>
    <w:p>
      <w:r xmlns:w="http://schemas.openxmlformats.org/wordprocessingml/2006/main">
        <w:t xml:space="preserve">بر اساس شرایط ارائه شده، هیچ بازیگر عمده ای در صنعت مدیریت پسماند در ایران ذکر نشده است، به جز یک شرکت بریتانیایی به نام شرکت گلوبال گرین که ۱۱۵ میلیون دلار در پروژه بازیافت زباله در استان زنجان در شمال غرب ایران سرمایه گذاری کرده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این حال، این سوال فهرستی از بازیگران اصلی فرضی صنعت مدیریت پسماند در ایران را ارائه می دهد که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پست بانک ایران </w:t>
      </w:r>
      <w:r xmlns:w="http://schemas.openxmlformats.org/wordprocessingml/2006/main">
        <w:br xmlns:w="http://schemas.openxmlformats.org/wordprocessingml/2006/main"/>
      </w:r>
      <w:r xmlns:w="http://schemas.openxmlformats.org/wordprocessingml/2006/main">
        <w:t xml:space="preserve">2. مهندسین مشاور تیوا طرح سازه </w:t>
      </w:r>
      <w:r xmlns:w="http://schemas.openxmlformats.org/wordprocessingml/2006/main">
        <w:br xmlns:w="http://schemas.openxmlformats.org/wordprocessingml/2006/main"/>
      </w:r>
      <w:r xmlns:w="http://schemas.openxmlformats.org/wordprocessingml/2006/main">
        <w:t xml:space="preserve">3. پاک تجلی </w:t>
      </w:r>
      <w:r xmlns:w="http://schemas.openxmlformats.org/wordprocessingml/2006/main">
        <w:br xmlns:w="http://schemas.openxmlformats.org/wordprocessingml/2006/main"/>
      </w:r>
      <w:r xmlns:w="http://schemas.openxmlformats.org/wordprocessingml/2006/main">
        <w:t xml:space="preserve">4. محیط زیست کوثر </w:t>
      </w:r>
      <w:r xmlns:w="http://schemas.openxmlformats.org/wordprocessingml/2006/main">
        <w:br xmlns:w="http://schemas.openxmlformats.org/wordprocessingml/2006/main"/>
      </w:r>
      <w:r xmlns:w="http://schemas.openxmlformats.org/wordprocessingml/2006/main">
        <w:t xml:space="preserve">5. شهرداری های محلی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بازار این بازیگران. سهام، محصولات/خدمات و مزیت های رقابتی نیز در این سوال ذکر شده است.</w:t>
      </w:r>
    </w:p>
    <w:p>
      <w:pPr xmlns:w="http://schemas.openxmlformats.org/wordprocessingml/2006/main">
        <w:pStyle w:val="Heading1"/>
      </w:pPr>
      <w:r xmlns:w="http://schemas.openxmlformats.org/wordprocessingml/2006/main">
        <w:t xml:space="preserve">تجزیه و تحلیل زیر بخش کسب و کار</w:t>
      </w:r>
    </w:p>
    <w:p>
      <w:r xmlns:w="http://schemas.openxmlformats.org/wordprocessingml/2006/main">
        <w:t xml:space="preserve">پیشنهاد تجاری: "راه حل های مدیریت پسماند روستایی" در ایران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شرکت ما، [نام شرکت]، ارائه راه حل های جامع مدیریت پسماند به مناطق روستایی در ایران، با سرمایه گذاری بر تقاضای رو به رشد برای خدمات مدیریت پسماند موثر را پیشنهاد می کند. هدف ما این است که با استفاده از حمایت دولت، پذیرش پیشرفت‌های فن‌آوری و تقویت مشارکت جامعه، خود را به عنوان پیشرو در صنعت معرفی کنیم و تأثیر مثبتی بر پایداری محیط‌زیست و سلامت عمومی در روستاهای ایران بگذاریم.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تحلیل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بازار مدیریت پسماند در روستاهای ایران با تقاضای فزاینده برای خدمات مشخص می شود که ناشی از افزایش آگاهی زیست محیطی، ابتکارات دولت و رشد جمعیت است. بازار تا حد زیادی از هم پاشیده است، با رقابت محدود بازیگران شناخته شده، فرصتی را برای شرکت ما فراهم می کند تا حضوری قوی داشته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خدمات ارائه شده: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شرکت ما طیف وسیعی از خدمات را ارائه خواهد کرد،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جمع آوری و دفع زباله: ما خدمات جمع آوری و دفع زباله کارآمد را با استفاده از فناوری و تجهیزات پیشرفته برای به حداقل رساندن اثرات زیست محیطی ارائه خواهیم داد. </w:t>
      </w:r>
      <w:r xmlns:w="http://schemas.openxmlformats.org/wordprocessingml/2006/main">
        <w:br xmlns:w="http://schemas.openxmlformats.org/wordprocessingml/2006/main"/>
      </w:r>
      <w:r xmlns:w="http://schemas.openxmlformats.org/wordprocessingml/2006/main">
        <w:t xml:space="preserve">2. تفکیک زباله و بازیافت: ما برنامه های موثر تفکیک زباله و بازیافت، کاهش زباله های ارسالی به محل های دفن زباله و ترویج شیوه های پایدار را اجرا خواهیم کرد. </w:t>
      </w:r>
      <w:r xmlns:w="http://schemas.openxmlformats.org/wordprocessingml/2006/main">
        <w:br xmlns:w="http://schemas.openxmlformats.org/wordprocessingml/2006/main"/>
      </w:r>
      <w:r xmlns:w="http://schemas.openxmlformats.org/wordprocessingml/2006/main">
        <w:t xml:space="preserve">3. توسعه زیرساخت: ما در توسعه زیرساخت ها، از جمله تاسیسات و تجهیزات مدیریت زباله، برای حمایت از خدمات خود سرمایه گذاری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مزیت رقابتی: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شرکت ما خود را از طریق موارد زیر متمایز خواهد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روابط قوی با دولت: ما با نهادهای دولتی مانند پست بانک ایران برای دسترسی به منابع مالی، تخصص و منابع مشارکت ایجاد خواهیم کرد. </w:t>
      </w:r>
      <w:r xmlns:w="http://schemas.openxmlformats.org/wordprocessingml/2006/main">
        <w:br xmlns:w="http://schemas.openxmlformats.org/wordprocessingml/2006/main"/>
      </w:r>
      <w:r xmlns:w="http://schemas.openxmlformats.org/wordprocessingml/2006/main">
        <w:t xml:space="preserve">2. پیشرفت های تکنولوژیکی: ما از فناوری های پیشرفته مانند هوش مصنوعی و سیستم های نظارتی برای بهینه سازی عملیات و بهبود کارایی استفاده خواهیم کرد. </w:t>
      </w:r>
      <w:r xmlns:w="http://schemas.openxmlformats.org/wordprocessingml/2006/main">
        <w:br xmlns:w="http://schemas.openxmlformats.org/wordprocessingml/2006/main"/>
      </w:r>
      <w:r xmlns:w="http://schemas.openxmlformats.org/wordprocessingml/2006/main">
        <w:t xml:space="preserve">3. مشارکت جامعه: ما با جوامع محلی تعامل خواهیم کرد، آگاهی را در مورد اهمیت دفع صحیح زباله و شیوه های بازیافت، و ترویج آموزش و ایجاد شغل افزایش خواهیم داد.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طرح پیاده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طرح اجرایی ما شامل: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تحقیق و تحلیل بازار (ماه 1-3) </w:t>
      </w:r>
      <w:r xmlns:w="http://schemas.openxmlformats.org/wordprocessingml/2006/main">
        <w:br xmlns:w="http://schemas.openxmlformats.org/wordprocessingml/2006/main"/>
      </w:r>
      <w:r xmlns:w="http://schemas.openxmlformats.org/wordprocessingml/2006/main">
        <w:t xml:space="preserve">2. توسعه زیرساخت و تدارکات تجهیزات (ماه 4-6) </w:t>
      </w:r>
      <w:r xmlns:w="http://schemas.openxmlformats.org/wordprocessingml/2006/main">
        <w:br xmlns:w="http://schemas.openxmlformats.org/wordprocessingml/2006/main"/>
      </w:r>
      <w:r xmlns:w="http://schemas.openxmlformats.org/wordprocessingml/2006/main">
        <w:t xml:space="preserve">3. راه اندازی خدمات و مشارکت جامعه (ماه 7-9) </w:t>
      </w:r>
      <w:r xmlns:w="http://schemas.openxmlformats.org/wordprocessingml/2006/main">
        <w:br xmlns:w="http://schemas.openxmlformats.org/wordprocessingml/2006/main"/>
      </w:r>
      <w:r xmlns:w="http://schemas.openxmlformats.org/wordprocessingml/2006/main">
        <w:t xml:space="preserve">4. مستمر نظارت و بهبود (ماه 10 تا 12)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 بینی های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رشد درآمد قابل توجهی را طی سه سال آینده پیش بینی می کنیم که ناشی از افزایش تقاضا برای خدمات مدیریت پسماند در روستاهای ایران است. درآمد پیش بینی شده ما برای سال اول 1 میلیون دلار است که تا پایان سال سوم به 5 میلیون دلار افزایش می یابد.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شرکت ما برای سرمایه‌گذاری بر تقاضای رو به رشد خدمات مدیریت پسماند در روستاهای ایران موقعیت خوبی دارد. با ارائه راه‌حل‌های جامع، ایجاد روابط قوی با نهادهای دولتی و تعامل با جوامع محلی، می‌توانیم خود را به عنوان پیشرو در صنعت معرفی کنیم و تأثیر مثبتی بر پایداری محیط‌زیست و سلامت عمومی در روستاهای ایران بگذاریم.</w:t>
      </w:r>
    </w:p>
    <w:p>
      <w:pPr xmlns:w="http://schemas.openxmlformats.org/wordprocessingml/2006/main">
        <w:pStyle w:val="Heading1"/>
      </w:pPr>
      <w:r xmlns:w="http://schemas.openxmlformats.org/wordprocessingml/2006/main">
        <w:t xml:space="preserve">تجزیه و تحلیل SWOT</w:t>
      </w:r>
    </w:p>
    <w:p>
      <w:r xmlns:w="http://schemas.openxmlformats.org/wordprocessingml/2006/main">
        <w:t xml:space="preserve">در اینجا یک پیشنهاد تجاری دقیق بر اساس تجزیه و تحلیل SWOT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پیشنهاد تجاری: راه حل های مدیریت زباله پایدار برای جوامع روستایی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شرکت ما ارائه راه حل های مدیریت پسماند پایدار برای جوامع روستایی، بهره گیری از فناوری، مشارکت جامعه و مشارکت برای کاهش ضایعات و ترویج پایداری زیست محیطی رویکرد مرحله‌ای ما، که با برنامه‌های آزمایشی در روستاهای منتخب شروع می‌شود، ما را قادر می‌سازد تا استراتژی‌های خود را قبل از اجرای گسترده‌تر آزمایش و اصلاح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ارائه راه حل های مدیریت پسماند کارآمد و موثر برای جوامع روستایی، کاهش ضایعات و ارتقای پایداری زیست محیطی. </w:t>
      </w:r>
      <w:r xmlns:w="http://schemas.openxmlformats.org/wordprocessingml/2006/main">
        <w:br xmlns:w="http://schemas.openxmlformats.org/wordprocessingml/2006/main"/>
      </w:r>
      <w:r xmlns:w="http://schemas.openxmlformats.org/wordprocessingml/2006/main">
        <w:t xml:space="preserve">2. تقویت مشارکت و آموزش جامعه، افزایش آگاهی در مورد اهمیت دفع صحیح زباله و شیوه های بازیافت. </w:t>
      </w:r>
      <w:r xmlns:w="http://schemas.openxmlformats.org/wordprocessingml/2006/main">
        <w:br xmlns:w="http://schemas.openxmlformats.org/wordprocessingml/2006/main"/>
      </w:r>
      <w:r xmlns:w="http://schemas.openxmlformats.org/wordprocessingml/2006/main">
        <w:t xml:space="preserve">3. توسعه و پیاده سازی راه حل های مبتنی بر فناوری، مانند هوش مصنوعی و سیستم های نظارت، برای بهینه سازی مسیرهای جمع آوری و دفع زباله. </w:t>
      </w:r>
      <w:r xmlns:w="http://schemas.openxmlformats.org/wordprocessingml/2006/main">
        <w:br xmlns:w="http://schemas.openxmlformats.org/wordprocessingml/2006/main"/>
      </w:r>
      <w:r xmlns:w="http://schemas.openxmlformats.org/wordprocessingml/2006/main">
        <w:t xml:space="preserve">4. ایجاد مشارکت با نهادهای محلی، سازمان های غیر دولتی و سازمان های بین المللی برای دسترسی به بودجه، تخصص و منابع. </w:t>
      </w:r>
      <w:r xmlns:w="http://schemas.openxmlformats.org/wordprocessingml/2006/main">
        <w:br xmlns:w="http://schemas.openxmlformats.org/wordprocessingml/2006/main"/>
      </w:r>
      <w:r xmlns:w="http://schemas.openxmlformats.org/wordprocessingml/2006/main">
        <w:t xml:space="preserve">5. مقیاس عملیات برای پوشش مناطق روستایی بزرگتر، گسترش خدمات ما به بازارها و جوامع جدید.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طرح اجرا: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فاز 1 (سال 1-2): برنامه های آزمایشی در روستاهای منتخب، با تمرکز بر مشارکت جامعه، آموزش و ادغام فناوری. </w:t>
      </w:r>
      <w:r xmlns:w="http://schemas.openxmlformats.org/wordprocessingml/2006/main">
        <w:br xmlns:w="http://schemas.openxmlformats.org/wordprocessingml/2006/main"/>
      </w:r>
      <w:r xmlns:w="http://schemas.openxmlformats.org/wordprocessingml/2006/main">
        <w:t xml:space="preserve">2. فاز 2 (سال 2-3): گسترش به روستاهای دیگر، اصلاح استراتژی ها و بهینه سازی عملیات. </w:t>
      </w:r>
      <w:r xmlns:w="http://schemas.openxmlformats.org/wordprocessingml/2006/main">
        <w:br xmlns:w="http://schemas.openxmlformats.org/wordprocessingml/2006/main"/>
      </w:r>
      <w:r xmlns:w="http://schemas.openxmlformats.org/wordprocessingml/2006/main">
        <w:t xml:space="preserve">3. فاز 3 (سال 4-5): مقیاس عملیات برای پوشش مناطق روستایی بزرگتر، ایجاد مشارکت با سازمان های غیردولتی و سازمان های بین المللی.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 بینی های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سرمایه گذاری اولیه: 1 میلیون دلار (تامین مالی از وام های خرد، کمک های بلاعوض و مشارکت ها) </w:t>
      </w:r>
      <w:r xmlns:w="http://schemas.openxmlformats.org/wordprocessingml/2006/main">
        <w:br xmlns:w="http://schemas.openxmlformats.org/wordprocessingml/2006/main"/>
      </w:r>
      <w:r xmlns:w="http://schemas.openxmlformats.org/wordprocessingml/2006/main">
        <w:t xml:space="preserve">2. رشد درآمد: 500000 دلار (سال اول)، 1 میلیون دلار (سال 2)، 2 میلیون دلار (سال 3)، 5 میلیون دلار (سال 3). سال 4) </w:t>
      </w:r>
      <w:r xmlns:w="http://schemas.openxmlformats.org/wordprocessingml/2006/main">
        <w:br xmlns:w="http://schemas.openxmlformats.org/wordprocessingml/2006/main"/>
      </w:r>
      <w:r xmlns:w="http://schemas.openxmlformats.org/wordprocessingml/2006/main">
        <w:t xml:space="preserve">3. نقطه سربه سر: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تیم مدیریت سال 2: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مدیر عامل: با تجربه در مدیریت زباله و توسعه جامعه </w:t>
      </w:r>
      <w:r xmlns:w="http://schemas.openxmlformats.org/wordprocessingml/2006/main">
        <w:br xmlns:w="http://schemas.openxmlformats.org/wordprocessingml/2006/main"/>
      </w:r>
      <w:r xmlns:w="http://schemas.openxmlformats.org/wordprocessingml/2006/main">
        <w:t xml:space="preserve">2. مدیر عملیات: ماهر در مدیریت تدارکات و زنجیره تامین </w:t>
      </w:r>
      <w:r xmlns:w="http://schemas.openxmlformats.org/wordprocessingml/2006/main">
        <w:br xmlns:w="http://schemas.openxmlformats.org/wordprocessingml/2006/main"/>
      </w:r>
      <w:r xmlns:w="http://schemas.openxmlformats.org/wordprocessingml/2006/main">
        <w:t xml:space="preserve">3. متخصص فناوری: تخصص در سیستم های هوش مصنوعی و نظارت </w:t>
      </w:r>
      <w:r xmlns:w="http://schemas.openxmlformats.org/wordprocessingml/2006/main">
        <w:br xmlns:w="http://schemas.openxmlformats.org/wordprocessingml/2006/main"/>
      </w:r>
      <w:r xmlns:w="http://schemas.openxmlformats.org/wordprocessingml/2006/main">
        <w:t xml:space="preserve">4 مسئول مشارکت جامعه: درک قوی از توسعه و آموزش جامعه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پست بانک ایران: مشارکت برای تامین مالی و پشتیبانی لجستیکی </w:t>
      </w:r>
      <w:r xmlns:w="http://schemas.openxmlformats.org/wordprocessingml/2006/main">
        <w:br xmlns:w="http://schemas.openxmlformats.org/wordprocessingml/2006/main"/>
      </w:r>
      <w:r xmlns:w="http://schemas.openxmlformats.org/wordprocessingml/2006/main">
        <w:t xml:space="preserve">2. سازمان های غیردولتی محلی: مشارکت برای مشارکت و آموزش جامعه </w:t>
      </w:r>
      <w:r xmlns:w="http://schemas.openxmlformats.org/wordprocessingml/2006/main">
        <w:br xmlns:w="http://schemas.openxmlformats.org/wordprocessingml/2006/main"/>
      </w:r>
      <w:r xmlns:w="http://schemas.openxmlformats.org/wordprocessingml/2006/main">
        <w:t xml:space="preserve">3. سازمان های بین المللی: مشارکت برای تامین مالی، تخصص و منابع.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خطرات و استراتژی های کاهش: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چالش های نظارتی: ایجاد روابط با سازمان های دولتی و به روز ماندن با مقررات. </w:t>
      </w:r>
      <w:r xmlns:w="http://schemas.openxmlformats.org/wordprocessingml/2006/main">
        <w:br xmlns:w="http://schemas.openxmlformats.org/wordprocessingml/2006/main"/>
      </w:r>
      <w:r xmlns:w="http://schemas.openxmlformats.org/wordprocessingml/2006/main">
        <w:t xml:space="preserve">2. رقابت از سوی بازیگران تثبیت شده: خدمات خود را از طریق یکپارچه سازی فناوری و مشارکت جامعه متمایز کنید. </w:t>
      </w:r>
      <w:r xmlns:w="http://schemas.openxmlformats.org/wordprocessingml/2006/main">
        <w:br xmlns:w="http://schemas.openxmlformats.org/wordprocessingml/2006/main"/>
      </w:r>
      <w:r xmlns:w="http://schemas.openxmlformats.org/wordprocessingml/2006/main">
        <w:t xml:space="preserve">3. محدودیت های تامین مالی: منابع مالی را متنوع کنید و مشوق های دولتی را بررسی کنید. </w:t>
      </w:r>
      <w:r xmlns:w="http://schemas.openxmlformats.org/wordprocessingml/2006/main">
        <w:br xmlns:w="http://schemas.openxmlformats.org/wordprocessingml/2006/main"/>
      </w:r>
      <w:r xmlns:w="http://schemas.openxmlformats.org/wordprocessingml/2006/main">
        <w:t xml:space="preserve">4. مقاومت عمومی: تعامل با جوامع محلی از طریق آموزش و برنامه های آگاهی. </w:t>
      </w:r>
      <w:r xmlns:w="http://schemas.openxmlformats.org/wordprocessingml/2006/main">
        <w:br xmlns:w="http://schemas.openxmlformats.org/wordprocessingml/2006/main"/>
      </w:r>
      <w:r xmlns:w="http://schemas.openxmlformats.org/wordprocessingml/2006/main">
        <w:t xml:space="preserve">5. عوامل محیطی: برنامه های اضطراری برای بلایای طبیعی و تغییرات آب و هوایی تهیه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اجرای این پیشنهاد تجاری، شرکت ما راه حل های مدیریت پسماند پایدار را به جوامع روستایی ارائه می دهد که باعث ارتقای پایداری زیست محیطی و بهبود کیفیت زندگی ساکنان محلی می شود.</w:t>
      </w:r>
    </w:p>
    <w:p>
      <w:pPr xmlns:w="http://schemas.openxmlformats.org/wordprocessingml/2006/main">
        <w:pStyle w:val="Heading1"/>
      </w:pPr>
      <w:r xmlns:w="http://schemas.openxmlformats.org/wordprocessingml/2006/main">
        <w:t xml:space="preserve">درخواست تامین مالی</w:t>
      </w:r>
    </w:p>
    <w:p>
      <w:r xmlns:w="http://schemas.openxmlformats.org/wordprocessingml/2006/main">
        <w:t xml:space="preserve">در اینجا یک بخش درخواست بودجه تجدید نظر شده است که زمینه های ارائه شده را در بر می گیرد: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درخواست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ابتکار جامع مدیریت پسماند ما در روستاهای ایران به سرمایه گذاری اولیه 500,000 دلاری برای حمایت از ایجاد یک سیستم مدیریت پسماند موثر نیاز دارد. این بودجه برای قادر ساختن ما به اجرای اجزای کلیدی خود، از جمله استراتژی جمع‌آوری زباله، همکاری با نهادهای محلی، برنامه‌های آگاهی و آموزش، یکپارچه‌سازی فناوری، و ارزیابی اثرات زیست‌محیطی حیاتی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همسویی با ارزش‌های مسئولیت اجتماعی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ابتکار عمل ما با ارزش‌های مسئولیت اجتماعی شرکت ما مطابقت دارد، که بر ایجاد ارزش پایدار برای سهامداران از طریق کارفرمای مسئول، مباشران فعال محیط‌زیست و توانمندسازی شرکای جامعه تمرکز دارد. با سرمایه گذاری در این ابتکار، تعهد خود را به پرورش فرهنگ تنوع، شمول، و همکاری در میان نیروی کار و تجارت خود و همچنین ارتقای سلامت و ایمنی جوامع اطراف خود نشان می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استفاده از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بودجه به شرح زیر تخصیص می یابد: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توسعه زیرساخت: 150,000 دلار (30٪ از کل بودجه)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ایجاد نقاط جمع آوری تعیین شده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تهیه وسایل نقلیه و تجهیزات جمع آوری زباله. </w:t>
      </w:r>
      <w:r xmlns:w="http://schemas.openxmlformats.org/wordprocessingml/2006/main">
        <w:br xmlns:w="http://schemas.openxmlformats.org/wordprocessingml/2006/main"/>
      </w:r>
      <w:r xmlns:w="http://schemas.openxmlformats.org/wordprocessingml/2006/main">
        <w:t xml:space="preserve">مشارکت و همکاری: 75,000 دلار (15٪ از کل بودجه)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مشارکت توافق‌نامه‌ها با پست بانک ایران و سایر سازمان‌های محلی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مشارکت جامعه و طرح‌های آموزشی، الهام‌گرفته از طرح‌های اجتماعی متمرکز قبلی ما مانند همکاری Geocycle با پنج شهرداری بویاکا و انجمن محله ناصره </w:t>
      </w:r>
      <w:r xmlns:w="http://schemas.openxmlformats.org/wordprocessingml/2006/main">
        <w:br xmlns:w="http://schemas.openxmlformats.org/wordprocessingml/2006/main"/>
      </w:r>
      <w:r xmlns:w="http://schemas.openxmlformats.org/wordprocessingml/2006/main">
        <w:t xml:space="preserve">یکپارچه‌سازی فناوری: 100000 دلار (20٪ از کل بودجه)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توسعه نرم‌افزار بهینه‌سازی مسیر مبتنی بر هوش مصنوعی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پیاده‌سازی سیستم‌های نظارتی برای پیشرفت جمع‌آوری زباله </w:t>
      </w:r>
      <w:r xmlns:w="http://schemas.openxmlformats.org/wordprocessingml/2006/main">
        <w:br xmlns:w="http://schemas.openxmlformats.org/wordprocessingml/2006/main"/>
      </w:r>
      <w:r xmlns:w="http://schemas.openxmlformats.org/wordprocessingml/2006/main">
        <w:t xml:space="preserve">آموزش و ظرفیت‌سازی: 50,000 دلار (10٪ از کل بودجه)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آموزش کارگران محلی در مورد تکنیک‌های موثر مدیریت زباله، بازتاب تعهد SRG Global به توانمندسازی شرکای اجتماعی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ظرفیت ساخت و ساز برای جوامع محلی و شرکا </w:t>
      </w:r>
      <w:r xmlns:w="http://schemas.openxmlformats.org/wordprocessingml/2006/main">
        <w:br xmlns:w="http://schemas.openxmlformats.org/wordprocessingml/2006/main"/>
      </w:r>
      <w:r xmlns:w="http://schemas.openxmlformats.org/wordprocessingml/2006/main">
        <w:t xml:space="preserve">ارزیابی و نظارت بر اثرات زیست محیطی: 25000 دلار (5٪ از کل بودجه)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ارزیابی منظم اثرات زیست محیطی و انطباق با اهداف پایداری، منعکس کننده تمرکز Geocycle بر زندگی پاک، رودخانه های پاک، و اقیانوس های پاک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سیستم های نظارت بر زباله پیشرفت جمع آوری و اثربخشی </w:t>
      </w:r>
      <w:r xmlns:w="http://schemas.openxmlformats.org/wordprocessingml/2006/main">
        <w:br xmlns:w="http://schemas.openxmlformats.org/wordprocessingml/2006/main"/>
      </w:r>
      <w:r xmlns:w="http://schemas.openxmlformats.org/wordprocessingml/2006/main">
        <w:t xml:space="preserve">صندوق احتیاطی: 100,000 دلار (20٪ از کل بودجه)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هزینه های غیرمنتظره یا تغییرات در محدوده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بازده مورد انتظار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پیش بینی می کنیم که ابتکار جامع مدیریت زباله ما بازده سرمایه گذاری اجتماعی، زیست محیطی و اقتصادی قابل توجهی داشته باشد. به طور خاص، ما انتظار داریم: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بهبود بهداشت و کاهش آلودگی محیط زیست در مناطق روستایی، منجر به بهبود سلامت عمومی و کیفیت زندگی </w:t>
      </w:r>
      <w:r xmlns:w="http://schemas.openxmlformats.org/wordprocessingml/2006/main">
        <w:br xmlns:w="http://schemas.openxmlformats.org/wordprocessingml/2006/main"/>
      </w:r>
      <w:r xmlns:w="http://schemas.openxmlformats.org/wordprocessingml/2006/main">
        <w:t xml:space="preserve">ایجاد فرصت های شغلی مرتبط با مدیریت پسماند، کمک به رشد اقتصادی محلی </w:t>
      </w:r>
      <w:r xmlns:w="http://schemas.openxmlformats.org/wordprocessingml/2006/main">
        <w:br xmlns:w="http://schemas.openxmlformats.org/wordprocessingml/2006/main"/>
      </w:r>
      <w:r xmlns:w="http://schemas.openxmlformats.org/wordprocessingml/2006/main">
        <w:t xml:space="preserve">افزایش مشارکت جامعه و مسئولیت پذیری در قبال محیط زیست، تقویت حس مالکیت جامعه و غرور </w:t>
      </w:r>
      <w:r xmlns:w="http://schemas.openxmlformats.org/wordprocessingml/2006/main">
        <w:br xmlns:w="http://schemas.openxmlformats.org/wordprocessingml/2006/main"/>
      </w:r>
      <w:r xmlns:w="http://schemas.openxmlformats.org/wordprocessingml/2006/main">
        <w:t xml:space="preserve">پتانسیل برای تکرار و مقیاس‌پذیری مدل پروژه در سایر مناطق روستایی که منجر به اثرات زیست‌محیطی و اجتماعی گسترده‌تر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برای رشد و توسعه بیشتر در بلند مدت. ما معتقدیم که رویکرد جامع ما برای مدیریت زباله، همراه با تمرکز ما بر مشارکت جامعه و یکپارچه‌سازی فناوری، تأثیرات اجتماعی و زیست‌محیطی قابل توجهی را به همراه خواهد داشت و در عین حال بازده مالی قوی برای سرمایه‌گذاران ایجاد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حمایت از ابتکار مدیریت پسماند ما، سرمایه‌گذاران نه تنها در خدمات زیست‌محیطی و اجتماعی حیاتی مشارکت می‌کنند، بلکه در یک فرصت تجاری امیدوارکننده و مقیاس‌پذیر با پتانسیل قوی برای رشد و بازده سرمایه‌گذاری می‌کنند که با هدف شرکت ما برای ایجاد ارزش پایدار برای سهامداران ما همسو می‌شود. .</w:t>
      </w:r>
    </w:p>
    <w:p>
      <w:pPr xmlns:w="http://schemas.openxmlformats.org/wordprocessingml/2006/main">
        <w:pStyle w:val="Heading1"/>
      </w:pPr>
      <w:r xmlns:w="http://schemas.openxmlformats.org/wordprocessingml/2006/main">
        <w:t xml:space="preserve">تامین مالی و استهلاک وام بانکی</w:t>
      </w:r>
    </w:p>
    <w:p>
      <w:r xmlns:w="http://schemas.openxmlformats.org/wordprocessingml/2006/main">
        <w:t xml:space="preserve">در اینجا یک پیشنهاد تجاری بر اساس زمینه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شرکت ما یک طرح جامع مدیریت زباله در روستاهای ایران را با هدف ایجاد یک سیستم موثر برای جمع‌آوری، تفکیک و دفع زباله پیشنهاد می‌کند. طرح تأمین مالی ما ترکیبی از تأمین مالی بدهی و سهام را برای تأمین بودجه لازم، با بازده سرمایه گذاری پیش بینی شده 15 درصد در سال، ترسیم می کند. ما به توانایی خود در ارائه بدهی ها و ایجاد جریان های نقدی کافی برای انجام تعهدات بازپرداخت خود و در عین حال تأثیر مثبت بر محیط زیست و جوامع محلی اطمینان داریم.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طرح تامین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ایجاد سیستم مدیریت زباله، شرکت ما نیاز به سرمایه گذاری اولیه 1500000 دلاری دارد. ما قصد داریم از طریق ترکیبی از تأمین مالی بدهی و سهام، تأمین مالی را تضمین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وام بانکی: 1,000,000 دلار (66.7٪ از کل بودجه مورد نیاز)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وام 5 ساله با نرخ بهره 10 درصد در سال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شرایط بازپرداخت: اقساط سه ماهه 25,000 دلار برای 2 سال اول و به دنبال آن اقساط شش ماهه 50000 دلار برای 3 سال باقی مانده </w:t>
      </w:r>
      <w:r xmlns:w="http://schemas.openxmlformats.org/wordprocessingml/2006/main">
        <w:br xmlns:w="http://schemas.openxmlformats.org/wordprocessingml/2006/main"/>
      </w:r>
      <w:r xmlns:w="http://schemas.openxmlformats.org/wordprocessingml/2006/main">
        <w:t xml:space="preserve">2. سرمایه گذاری سهام: 300000 دلار (20٪ از کل بودجه مورد نیاز)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انتشار سهام برای سرمایه گذاران با بازده سرمایه گذاری پیش بینی شده 15 درصد در سال </w:t>
      </w:r>
      <w:r xmlns:w="http://schemas.openxmlformats.org/wordprocessingml/2006/main">
        <w:br xmlns:w="http://schemas.openxmlformats.org/wordprocessingml/2006/main"/>
      </w:r>
      <w:r xmlns:w="http://schemas.openxmlformats.org/wordprocessingml/2006/main">
        <w:t xml:space="preserve">3. کمک‌های بلاعوض و وام‌های خرد: 200000 دلار (13.3 درصد از کل بودجه مورد نیاز)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بررسی فرصت‌های تأمین مالی از سوی سازمان‌هایی مانند پست بانک ایران و سایر مؤسسات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جریان‌های نقدی پیش‌بینی‌شده: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جریان‌های نقدی پیش‌بینی‌شده ما پتانسیل رشد و توانایی شرکت برای دستیابی به پایداری را نشان می‌دهد: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سال اول: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درآمد: 200,000 دلار </w:t>
      </w:r>
      <w:r xmlns:w="http://schemas.openxmlformats.org/wordprocessingml/2006/main">
        <w:br xmlns:w="http://schemas.openxmlformats.org/wordprocessingml/2006/main"/>
      </w:r>
      <w:r xmlns:w="http://schemas.openxmlformats.org/wordprocessingml/2006/main">
        <w:t xml:space="preserve">هزینه: 500,000 دلار </w:t>
      </w:r>
      <w:r xmlns:w="http://schemas.openxmlformats.org/wordprocessingml/2006/main">
        <w:br xmlns:w="http://schemas.openxmlformats.org/wordprocessingml/2006/main"/>
      </w:r>
      <w:r xmlns:w="http://schemas.openxmlformats.org/wordprocessingml/2006/main">
        <w:t xml:space="preserve">جریان نقدی خالص: -300,000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سال 2: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درآمد: 350,000 </w:t>
      </w:r>
      <w:r xmlns:w="http://schemas.openxmlformats.org/wordprocessingml/2006/main">
        <w:br xmlns:w="http://schemas.openxmlformats.org/wordprocessingml/2006/main"/>
      </w:r>
      <w:r xmlns:w="http://schemas.openxmlformats.org/wordprocessingml/2006/main">
        <w:t xml:space="preserve">دلار هزینه: 300,000 دلار </w:t>
      </w:r>
      <w:r xmlns:w="http://schemas.openxmlformats.org/wordprocessingml/2006/main">
        <w:br xmlns:w="http://schemas.openxmlformats.org/wordprocessingml/2006/main"/>
      </w:r>
      <w:r xmlns:w="http://schemas.openxmlformats.org/wordprocessingml/2006/main">
        <w:t xml:space="preserve">جریان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نقدی خالص: 50,000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سال 3: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درآمد: 50,000 دلار </w:t>
      </w:r>
      <w:r xmlns:w="http://schemas.openxmlformats.org/wordprocessingml/2006/main">
        <w:br xmlns:w="http://schemas.openxmlformats.org/wordprocessingml/2006/main"/>
      </w:r>
      <w:r xmlns:w="http://schemas.openxmlformats.org/wordprocessingml/2006/main">
        <w:t xml:space="preserve">آمریکا 00 </w:t>
      </w:r>
      <w:r xmlns:w="http://schemas.openxmlformats.org/wordprocessingml/2006/main">
        <w:br xmlns:w="http://schemas.openxmlformats.org/wordprocessingml/2006/main"/>
      </w:r>
      <w:r xmlns:w="http://schemas.openxmlformats.org/wordprocessingml/2006/main">
        <w:t xml:space="preserve">سال 4: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درآمد: 650,000 دلار </w:t>
      </w:r>
      <w:r xmlns:w="http://schemas.openxmlformats.org/wordprocessingml/2006/main">
        <w:br xmlns:w="http://schemas.openxmlformats.org/wordprocessingml/2006/main"/>
      </w:r>
      <w:r xmlns:w="http://schemas.openxmlformats.org/wordprocessingml/2006/main">
        <w:t xml:space="preserve">مخارج: 400,000 دلار </w:t>
      </w:r>
      <w:r xmlns:w="http://schemas.openxmlformats.org/wordprocessingml/2006/main">
        <w:br xmlns:w="http://schemas.openxmlformats.org/wordprocessingml/2006/main"/>
      </w:r>
      <w:r xmlns:w="http://schemas.openxmlformats.org/wordprocessingml/2006/main">
        <w:t xml:space="preserve">خالص جریان نقدی: 250,000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سال پنجم: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درآمد: 800,000 دلار </w:t>
      </w:r>
      <w:r xmlns:w="http://schemas.openxmlformats.org/wordprocessingml/2006/main">
        <w:br xmlns:w="http://schemas.openxmlformats.org/wordprocessingml/2006/main"/>
      </w:r>
      <w:r xmlns:w="http://schemas.openxmlformats.org/wordprocessingml/2006/main">
        <w:t xml:space="preserve">هزینه ها: 450,000 دلار </w:t>
      </w:r>
      <w:r xmlns:w="http://schemas.openxmlformats.org/wordprocessingml/2006/main">
        <w:br xmlns:w="http://schemas.openxmlformats.org/wordprocessingml/2006/main"/>
      </w:r>
      <w:r xmlns:w="http://schemas.openxmlformats.org/wordprocessingml/2006/main">
        <w:t xml:space="preserve">جریان نقدی خالص: 350,000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محاسبه NPV: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استفاده از نرخ تنزیل 10 درصد، ما ارزش خالص فعلی (NPV) پروژه خود را تقریباً 723,6,5 دلار تخمین می زنیم. این نشان می دهد که انتظار می رود این پروژه ارزش بیشتری نسبت به سرمایه گذاری اولیه ایجاد کند و آن را به یک فرصت مناسب و جذاب برای سرمایه گذاران تبدیل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سرمایه در گردش خالص: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با استفاده از تعریف جوئل گرینبلات، خالص سرمایه در گردش را محاسبه می کنیم، بدون احتساب وجوه نقد مازاد و بدهی کوتاه مدت با بهره: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سرمایه در گردش خالص = MAX( دارایی های جاری - وجه نقد مازاد - ( بدهی های جاری - ( کل بدهی - بدهی بلند مدت ) ) , 0 )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اساس جریان های نقدی پیش بینی شده و ترازنامه، ما سرمایه در گردش خالص کافی برای پشتیبانی از عملیات و برنامه های توسعه خود را برآورد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طرح تأمین مالی ما به خوبی ساختار یافته و متناسب با نیازهای خاص طرح مدیریت پسماند ما در روستاهای ایران است. با ترکیبی از تأمین مالی بدهی و سهام، ما به توانایی خود در تأمین بودجه لازم برای ایجاد یک سیستم مدیریت پسماند موفق و پایدار اطمینان داریم و در عین حال بازدهی قوی از سرمایه گذاری برای سهامداران خود ایجاد می کنیم.</w:t>
      </w:r>
    </w:p>
    <w:p>
      <w:pPr xmlns:w="http://schemas.openxmlformats.org/wordprocessingml/2006/main">
        <w:pStyle w:val="Heading1"/>
      </w:pPr>
      <w:r xmlns:w="http://schemas.openxmlformats.org/wordprocessingml/2006/main">
        <w:t xml:space="preserve">تجزیه و تحلیل صورت سود</w:t>
      </w:r>
    </w:p>
    <w:p>
      <w:r xmlns:w="http://schemas.openxmlformats.org/wordprocessingml/2006/main">
        <w:t xml:space="preserve">بر اساس زمینه ارائه شده، من یک پیشنهاد تجاری برای طرح مدیریت پسماند در روستاهای ایران ایجاد خواهم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خلاصه اجرایی: </w:t>
      </w:r>
      <w:r xmlns:w="http://schemas.openxmlformats.org/wordprocessingml/2006/main">
        <w:br xmlns:w="http://schemas.openxmlformats.org/wordprocessingml/2006/main"/>
      </w:r>
      <w:r xmlns:w="http://schemas.openxmlformats.org/wordprocessingml/2006/main">
        <w:t xml:space="preserve">ابتکار مدیریت پسماند با هدف ارائه خدمات جمع آوری زباله کارآمد و پایدار به خانوارهای روستایی ایران است. با سرمایه‌گذاری اولیه 500 میلیون ریال (تقریباً 12000 دلار آمریکا)، انتظار داریم از طریق هزینه‌های جمع‌آوری زباله ماهانه از 1000 خانوار در سال اول درآمد ایجاد کنیم که برای پنج سال آینده سالانه 50 درصد افزایش می‌یابد. تجزیه و تحلیل صورت‌حساب درآمد پیش‌فرض ما درآمد خالص قابل‌توجهی را تا پایان سال پنجم پیش‌بینی می‌کند، که قابلیت و پتانسیل رشد این طرح را نشان می‌دهد.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پیشنهاد تجاری: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شرکت: طرح مدیریت پسماند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مکان: روستایی ایران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ارائه خدمات کارآمد و پایدار جمع‌آوری زباله به خانوارهای روستایی ایران، ترویج محیطی پاک‌تر و سالم‌تر برای جوامع محلی.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خدمات: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جمع آوری زباله از خانوارهای روستایی </w:t>
      </w:r>
      <w:r xmlns:w="http://schemas.openxmlformats.org/wordprocessingml/2006/main">
        <w:br xmlns:w="http://schemas.openxmlformats.org/wordprocessingml/2006/main"/>
      </w:r>
      <w:r xmlns:w="http://schemas.openxmlformats.org/wordprocessingml/2006/main">
        <w:t xml:space="preserve">دفع و بازیافت صحیح مواد زائد </w:t>
      </w:r>
      <w:r xmlns:w="http://schemas.openxmlformats.org/wordprocessingml/2006/main">
        <w:br xmlns:w="http://schemas.openxmlformats.org/wordprocessingml/2006/main"/>
      </w:r>
      <w:r xmlns:w="http://schemas.openxmlformats.org/wordprocessingml/2006/main">
        <w:t xml:space="preserve">کمپین های آموزشی و آگاهی بخشی در مورد اهمیت مدیریت صحیح پسماند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تجزیه و تحلیل بازار: </w:t>
      </w:r>
      <w:r xmlns:w="http://schemas.openxmlformats.org/wordprocessingml/2006/main">
        <w:br xmlns:w="http://schemas.openxmlformats.org/wordprocessingml/2006/main"/>
      </w:r>
      <w:r xmlns:w="http://schemas.openxmlformats.org/wordprocessingml/2006/main">
        <w:t xml:space="preserve">مناطق روستایی در ایران فاقد زیرساخت مناسب مدیریت پسماند هستند که در نتیجه خطرات زیست محیطی و بهداشتی را به دنبال دارد. ابتکار ما این نیاز را با ارائه خدمات جمع آوری زباله مقرون به صرفه و کارآمد به خانوارهای روستایی برطرف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پیش‌بینی‌های مالی: </w:t>
      </w:r>
      <w:r xmlns:w="http://schemas.openxmlformats.org/wordprocessingml/2006/main">
        <w:br xmlns:w="http://schemas.openxmlformats.org/wordprocessingml/2006/main"/>
      </w:r>
      <w:r xmlns:w="http://schemas.openxmlformats.org/wordprocessingml/2006/main">
        <w:t xml:space="preserve">تجزیه و تحلیل صورت‌حساب درآمد رسمی ما عملکرد مالی زیر را برای پنج سال آینده پیش‌بینی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سال 1: درآمد - 60 میلیون IRR (تقریباً 1,440 دلار آمریکا)، درآمد خالص - -464 میلیون IRR (تقریباً - $11,136 USD) </w:t>
      </w:r>
      <w:r xmlns:w="http://schemas.openxmlformats.org/wordprocessingml/2006/main">
        <w:br xmlns:w="http://schemas.openxmlformats.org/wordprocessingml/2006/main"/>
      </w:r>
      <w:r xmlns:w="http://schemas.openxmlformats.org/wordprocessingml/2006/main">
        <w:t xml:space="preserve">سال 2: درآمد - 144 میلیون IRR (تقریباً 3,456 دلار آمریکا)، درآمد خالص - 98 میلیون IRR (تقریباً 2,352 دلار آمریکا) </w:t>
      </w:r>
      <w:r xmlns:w="http://schemas.openxmlformats.org/wordprocessingml/2006/main">
        <w:br xmlns:w="http://schemas.openxmlformats.org/wordprocessingml/2006/main"/>
      </w:r>
      <w:r xmlns:w="http://schemas.openxmlformats.org/wordprocessingml/2006/main">
        <w:t xml:space="preserve">سال 3 </w:t>
      </w:r>
      <w:r xmlns:w="http://schemas.openxmlformats.org/wordprocessingml/2006/main">
        <w:t xml:space="preserve">: درآمد - 249 میلیون IRR (تقریباً 6,040 دلار آمریکا)، درآمد خالص - 185 میلیون IRR (تقریباً 4,54 دلار آمریکا) </w:t>
      </w:r>
      <w:r xmlns:w="http://schemas.openxmlformats.org/wordprocessingml/2006/main">
        <w:br xmlns:w="http://schemas.openxmlformats.org/wordprocessingml/2006/main"/>
      </w:r>
      <w:r xmlns:w="http://schemas.openxmlformats.org/wordprocessingml/2006/main">
        <w:t xml:space="preserve">درآمد - 424 میلیون IRR (تقریباً 10,224 دلار آمریکا)، درآمد خالص - 333 میلیون IRR (تقریباً 8,040 دلار آمریکا) </w:t>
      </w:r>
      <w:r xmlns:w="http://schemas.openxmlformats.org/wordprocessingml/2006/main">
        <w:br xmlns:w="http://schemas.openxmlformats.org/wordprocessingml/2006/main"/>
      </w:r>
      <w:r xmlns:w="http://schemas.openxmlformats.org/wordprocessingml/2006/main">
        <w:t xml:space="preserve">سال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درآمد - 716 میلیون IRR (تقریباً 17,136 دلار آمریکا)، درآمد خالص - 585 میلیون IRR (تقریباً 100 دلار آمریکا)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ماه 1-3: توسعه زیرساخت ها، کمپین های آگاه سازی و آموزش </w:t>
      </w:r>
      <w:r xmlns:w="http://schemas.openxmlformats.org/wordprocessingml/2006/main">
        <w:br xmlns:w="http://schemas.openxmlformats.org/wordprocessingml/2006/main"/>
      </w:r>
      <w:r xmlns:w="http://schemas.openxmlformats.org/wordprocessingml/2006/main">
        <w:t xml:space="preserve">ماه 4-6: شروع خدمات جمع آوری زباله از 1000 خانوار </w:t>
      </w:r>
      <w:r xmlns:w="http://schemas.openxmlformats.org/wordprocessingml/2006/main">
        <w:br xmlns:w="http://schemas.openxmlformats.org/wordprocessingml/2006/main"/>
      </w:r>
      <w:r xmlns:w="http://schemas.openxmlformats.org/wordprocessingml/2006/main">
        <w:t xml:space="preserve">ماه 7-12: گسترش خدمات به 1500 خانوار </w:t>
      </w:r>
      <w:r xmlns:w="http://schemas.openxmlformats.org/wordprocessingml/2006/main">
        <w:br xmlns:w="http://schemas.openxmlformats.org/wordprocessingml/2006/main"/>
      </w:r>
      <w:r xmlns:w="http://schemas.openxmlformats.org/wordprocessingml/2006/main">
        <w:t xml:space="preserve">سال 2-5: ادامه خدمات برای رسیدن به 5062 خانوار تا پایان </w:t>
      </w:r>
      <w:r xmlns:w="http://schemas.openxmlformats.org/wordprocessingml/2006/main">
        <w:t xml:space="preserve">درخواست تامین مالی </w:t>
      </w:r>
      <w:r xmlns:w="http://schemas.openxmlformats.org/wordprocessingml/2006/main">
        <w:br xmlns:w="http://schemas.openxmlformats.org/wordprocessingml/2006/main"/>
      </w:r>
      <w:r xmlns:w="http://schemas.openxmlformats.org/wordprocessingml/2006/main">
        <w:t xml:space="preserve">سال پنجم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به دنبال وام های خرد یا کمک های مالی از موسسات مالی مانند پست بانک ایران برای حمایت از توسعه زیرساخت ها و هزینه های اولیه راه اندازی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نتیجه‌گیری: </w:t>
      </w:r>
      <w:r xmlns:w="http://schemas.openxmlformats.org/wordprocessingml/2006/main">
        <w:br xmlns:w="http://schemas.openxmlformats.org/wordprocessingml/2006/main"/>
      </w:r>
      <w:r xmlns:w="http://schemas.openxmlformats.org/wordprocessingml/2006/main">
        <w:t xml:space="preserve">طرح مدیریت پسماند پتانسیل تأثیرگذاری قابل توجهی بر محیط زیست و سلامت جوامع روستایی در ایران دارد. با یک برنامه تجاری قوی، پیش‌بینی‌های مالی و استراتژی اجرایی، مطمئن هستیم که ابتکار عمل ما تا پایان سال دوم شکست خواهد خورد و تا پایان سال پنجم به درآمد خالص قابل‌توجهی دست خواهیم یافت. ما مشتاقانه منتظر مشارکت با سهامداران هستیم تا این ابتکار عمل را به موفقیت برسانید.</w:t>
      </w:r>
    </w:p>
    <w:p>
      <w:pPr xmlns:w="http://schemas.openxmlformats.org/wordprocessingml/2006/main">
        <w:pStyle w:val="Heading1"/>
      </w:pPr>
      <w:r xmlns:w="http://schemas.openxmlformats.org/wordprocessingml/2006/main">
        <w:t xml:space="preserve">تجزیه و تحلیل هزینه های درآمد</w:t>
      </w:r>
    </w:p>
    <w:p>
      <w:r xmlns:w="http://schemas.openxmlformats.org/wordprocessingml/2006/main">
        <w:t xml:space="preserve">بر اساس خلاصه طرح تجاری ارائه شده، در اینجا تجزیه و تحلیل دقیقی از درآمد و هزینه های پیش بینی شده شرکت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تجزیه و تحلیل درآمد: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 بینی درآمد برای طرح مدیریت پسماند در روستاهای ایران بر اساس ترکیبی از کمک های بلاعوض دولتی و وام های خرد، جمع آوری زباله است. هزینه ها و فروش قابل بازیافت انتظار می رود این شرکت در سه سال اول سالانه به طور متوسط 2000000 دلار درآمد داشته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کمک های بلاعوض دولتی و وام های خرد: 500000 دلار در سال که 25 درصد از کل درآمد را تشکیل می دهد. </w:t>
      </w:r>
      <w:r xmlns:w="http://schemas.openxmlformats.org/wordprocessingml/2006/main">
        <w:br xmlns:w="http://schemas.openxmlformats.org/wordprocessingml/2006/main"/>
      </w:r>
      <w:r xmlns:w="http://schemas.openxmlformats.org/wordprocessingml/2006/main">
        <w:t xml:space="preserve">هزینه های جمع آوری زباله: 366,667 دلار در سال (سال اول)، افزایش به 433,333 دلار در سال (سال 2) و 500,000 دلار در سال (سال 3)، که 18 تا 20٪ از کل درآمد را تشکیل می دهد. </w:t>
      </w:r>
      <w:r xmlns:w="http://schemas.openxmlformats.org/wordprocessingml/2006/main">
        <w:br xmlns:w="http://schemas.openxmlformats.org/wordprocessingml/2006/main"/>
      </w:r>
      <w:r xmlns:w="http://schemas.openxmlformats.org/wordprocessingml/2006/main">
        <w:t xml:space="preserve">فروش قابل بازیافت: 700,000 دلار در سال (سال اول)، افزایش به 1,100,000 دلار در سال (سال 2) و 1,500,000 دلار در سال (سال 3) که 35-50٪ از کل درآمد را تشکیل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نرخ رشد درآمد از سال 1 تا سال 2 33.3 درصد و از سال 2 تا سال 3 25 درصد است. افزایش درآمد ناشی از رشد هزینه های جمع آوری زباله و فروش قابل بازیافت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تحلیل هزینه: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پیش‌بینی هزینه برای طرح مدیریت پسماند در روستاهای ایران بر اساس توسعه زیرساخت‌ها، نیروی کار، ادغام فناوری، کمپین‌های آگاهی و آموزش و هزینه‌های متفرقه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توسعه زیرساخت: 1,000,000 دلار در سال که 40-50٪ از کل هزینه ها را تشکیل می دهد. </w:t>
      </w:r>
      <w:r xmlns:w="http://schemas.openxmlformats.org/wordprocessingml/2006/main">
        <w:br xmlns:w="http://schemas.openxmlformats.org/wordprocessingml/2006/main"/>
      </w:r>
      <w:r xmlns:w="http://schemas.openxmlformats.org/wordprocessingml/2006/main">
        <w:t xml:space="preserve">نیروی کار: 500,000 دلار در سال (سال اول)، افزایش به 600,000 دلار در سال (سال دوم) و 800,000 دلار در سال (سال 3)، که 20-25٪ از کل هزینه ها را تشکیل می دهد. </w:t>
      </w:r>
      <w:r xmlns:w="http://schemas.openxmlformats.org/wordprocessingml/2006/main">
        <w:br xmlns:w="http://schemas.openxmlformats.org/wordprocessingml/2006/main"/>
      </w:r>
      <w:r xmlns:w="http://schemas.openxmlformats.org/wordprocessingml/2006/main">
        <w:t xml:space="preserve">ادغام فناوری: 200000 دلار در سال که 8 تا 10 درصد از کل هزینه ها را شامل می شود. </w:t>
      </w:r>
      <w:r xmlns:w="http://schemas.openxmlformats.org/wordprocessingml/2006/main">
        <w:br xmlns:w="http://schemas.openxmlformats.org/wordprocessingml/2006/main"/>
      </w:r>
      <w:r xmlns:w="http://schemas.openxmlformats.org/wordprocessingml/2006/main">
        <w:t xml:space="preserve">آگاهی و آموزش: 100000 دلار در سال که 4-5٪ از کل هزینه ها را تشکیل می دهد. </w:t>
      </w:r>
      <w:r xmlns:w="http://schemas.openxmlformats.org/wordprocessingml/2006/main">
        <w:br xmlns:w="http://schemas.openxmlformats.org/wordprocessingml/2006/main"/>
      </w:r>
      <w:r xmlns:w="http://schemas.openxmlformats.org/wordprocessingml/2006/main">
        <w:t xml:space="preserve">متفرقه: 200,000 دلار در سال (سال اول)، افزایش به 300,000 دلار در سال (سال 2) و 400,000 دلار در سال (سال 3)، که 8-10٪ از کل هزینه ها را تشکیل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نرخ رشد هزینه ها از سال 1 تا سال 2 20% و از سال 2 تا سال 3 25% است. افزایش هزینه ها ناشی از رشد نیروی کار و هزینه های متفرقه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تجزیه و تحلیل درآمد خالص: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انتظار می رود که شرکت درآمد خالص 500,000 دلار در سال 1، 600,000 دلار در سال 2 و 500,000 دلار در سال 3 ایجاد کند. حاشیه سود خالص 33.3٪ در سال 1، 30٪ در سال 2، و 16.7٪ است. در سال 3.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محرک های کلیدی درآمد و هزینه عبارتند از کمک های مالی دولتی و وام های خرد، هزینه های جمع آوری زباله، فروش قابل بازیافت، توسعه زیرساخت ها، نیروی کار، ادغام فناوری، و کمپین های آگاهی و آموزش. شرکت باید روی افزایش رشد درآمد و کنترل رشد هزینه ها تمرکز کند تا حاشیه سود خالص سالم را حفظ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هزینه های راه اندازی شرکت ساختمانی: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طبق برآوردهای ارائه شده، حداقل هزینه های راه اندازی برای یک شرکت ساختمانی 62 دلار، حداکثر هزینه های راه اندازی 67551 دلار و متوسط هزینه های راه اندازی 37390 دلار است. با این حال، این هزینه ها مستقیماً برای طرح مدیریت پسماند در روستاهای ایران قابل اعمال نیستند، زیرا هزینه های ذکر شده برای یک شرکت ساختمانی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هزینه های سیستم انتقال: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اساس برآوردهای ارائه شده، هزینه های سیستم انتقال در محدوده های خاصی قرار می گیرند. با این حال، این هزینه‌ها مستقیماً برای طرح مدیریت پسماند در روستاهای ایران قابل اعمال نیستند، زیرا هزینه‌های ذکر شده برای ایستگاه‌های انتقال و حمل‌ونقل طولانی در وسایل نقلیه انتقالی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هزینه های طراحی مهندسی: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اساس برآوردهای ارائه شده، هزینه های طراحی مهندسی شامل مدیریت پروژه، طراحی و ساخت، اصلاحات قرارداد، طراحی، ساخت، احتیاط، پشتیبانی پیمانکار و اجاره و نوسازی تجهیزات است. با این حال، این هزینه ها مستقیماً برای طرح مدیریت پسماند در روستاهای ایران قابل اعمال نیستند، زیرا هزینه های ذکر شده برای هزینه های طراحی مهندسی مربوط به تلاش های ساخت و ساز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 هزینه تخمینی: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طبق برآوردهای ارائه شده، کل هزینه تخمینی برآوردی از هزینه کل یک کار، نمایش یا برنامه است که بر اساس اطلاعات قطعی در مورد محدوده فنی، روش های قرارداد، زمان بندی و نیازهای منابع است. با این حال، این هزینه‌ها مستقیماً برای طرح مدیریت پسماند در روستاهای ایران قابل اعمال نیستند، زیرا هزینه‌های ذکر شده برای یک زمینه متفاوت است.</w:t>
      </w:r>
    </w:p>
    <w:p>
      <w:pPr xmlns:w="http://schemas.openxmlformats.org/wordprocessingml/2006/main">
        <w:pStyle w:val="Heading1"/>
      </w:pPr>
      <w:r xmlns:w="http://schemas.openxmlformats.org/wordprocessingml/2006/main">
        <w:t xml:space="preserve">تحلیل ماهیانه جریان نقدی</w:t>
      </w:r>
    </w:p>
    <w:p>
      <w:r xmlns:w="http://schemas.openxmlformats.org/wordprocessingml/2006/main">
        <w:t xml:space="preserve">بر اساس طرح کسب و کار ارائه شده، می توانم به تولید تحلیل ماهیانه جریان نقدی برای شرکت کمک کنم. تجزیه و تحلیل جریان نقدی پیش بینی درآمد و هزینه و همچنین مفروضات انجام شده در مورد عملیات شرکت را در نظر می گیرد.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اینجا تجزیه و تحلیل جریان نقدی ماهانه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تجزیه و تحلیل ماهانه جریان نقدی: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ماه | درآمد | هزینه ها | جریان نقدی خالص | </w:t>
      </w:r>
      <w:r xmlns:w="http://schemas.openxmlformats.org/wordprocessingml/2006/main">
        <w:br xmlns:w="http://schemas.openxmlformats.org/wordprocessingml/2006/main"/>
      </w:r>
      <w:r xmlns:w="http://schemas.openxmlformats.org/wordprocessingml/2006/main">
        <w:t xml:space="preserve">| --- | --- | --- | --- | </w:t>
      </w:r>
      <w:r xmlns:w="http://schemas.openxmlformats.org/wordprocessingml/2006/main">
        <w:br xmlns:w="http://schemas.openxmlformats.org/wordprocessingml/2006/main"/>
      </w:r>
      <w:r xmlns:w="http://schemas.openxmlformats.org/wordprocessingml/2006/main">
        <w:t xml:space="preserve">| 1 | 17000 دلار | 18000 دلار | -1000 دلار | </w:t>
      </w:r>
      <w:r xmlns:w="http://schemas.openxmlformats.org/wordprocessingml/2006/main">
        <w:br xmlns:w="http://schemas.openxmlformats.org/wordprocessingml/2006/main"/>
      </w:r>
      <w:r xmlns:w="http://schemas.openxmlformats.org/wordprocessingml/2006/main">
        <w:t xml:space="preserve">| 2 | 17000 دلار | 18000 دلار | -1000 دلار | </w:t>
      </w:r>
      <w:r xmlns:w="http://schemas.openxmlformats.org/wordprocessingml/2006/main">
        <w:br xmlns:w="http://schemas.openxmlformats.org/wordprocessingml/2006/main"/>
      </w:r>
      <w:r xmlns:w="http://schemas.openxmlformats.org/wordprocessingml/2006/main">
        <w:t xml:space="preserve">| 3 | 17000 دلار | 18000 دلار | -1000 دلار | </w:t>
      </w:r>
      <w:r xmlns:w="http://schemas.openxmlformats.org/wordprocessingml/2006/main">
        <w:br xmlns:w="http://schemas.openxmlformats.org/wordprocessingml/2006/main"/>
      </w:r>
      <w:r xmlns:w="http://schemas.openxmlformats.org/wordprocessingml/2006/main">
        <w:t xml:space="preserve">| 4 | 17000 دلار | 18000 دلار | -1000 دلار | </w:t>
      </w:r>
      <w:r xmlns:w="http://schemas.openxmlformats.org/wordprocessingml/2006/main">
        <w:br xmlns:w="http://schemas.openxmlformats.org/wordprocessingml/2006/main"/>
      </w:r>
      <w:r xmlns:w="http://schemas.openxmlformats.org/wordprocessingml/2006/main">
        <w:t xml:space="preserve">| 5 | 17000 دلار | 18000 دلار | -1000 دلار | </w:t>
      </w:r>
      <w:r xmlns:w="http://schemas.openxmlformats.org/wordprocessingml/2006/main">
        <w:br xmlns:w="http://schemas.openxmlformats.org/wordprocessingml/2006/main"/>
      </w:r>
      <w:r xmlns:w="http://schemas.openxmlformats.org/wordprocessingml/2006/main">
        <w:t xml:space="preserve">| 6 | 17000 دلار | 18000 دلار | -1000 دلار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همانطور که در تجزیه و تحلیل نشان داده شده است، انتظار می رود که شرکت در شش ماه اول ماهانه 1000 دلار خروج نقدی خالص داشته باشد. این به دلیل سرمایه گذاری اولیه بالا در توسعه زیرساخت، فناوری و تجهیزات است. با این حال، همانطور که شرکت شروع به تولید درآمد از خدمات جمع آوری زباله و بازیافت می کند و فرصت های تامین مالی را از طریق کمک های بلاعوض و وام های خرد بررسی می کند، انتظار می رود جریان نقدی خالص بهبود یابد.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اطمینان از سلامت مالی و پایداری شرکت، ضروری است که به طور منظم تجزیه و تحلیل جریان نقدی بررسی و به روز شود.</w:t>
      </w:r>
    </w:p>
    <w:p>
      <w:pPr xmlns:w="http://schemas.openxmlformats.org/wordprocessingml/2006/main">
        <w:pStyle w:val="Heading1"/>
      </w:pPr>
      <w:r xmlns:w="http://schemas.openxmlformats.org/wordprocessingml/2006/main">
        <w:t xml:space="preserve">تجزیه و تحلیل جریان نقدی سالانه Pro Forma</w:t>
      </w:r>
    </w:p>
    <w:p>
      <w:r xmlns:w="http://schemas.openxmlformats.org/wordprocessingml/2006/main">
        <w:t xml:space="preserve">من خوشحالم که به ایجاد یک پیشنهاد تجاری بر اساس زمینه ارائه شده کمک می کنم. با این حال، من به اطلاعات بیشتری در مورد پیشنهاد خاصی که می‌خواهید ایجاد کنم نیاز دارم. لطفاً جزئیاتی را در مورد پروپوزال به من ارائه دهید، مانند: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پروپوزال برای چه نوع تجارت یا پروژه ای است؟ (مثلاً شرکت مدیریت پسماند، بستر آموزشی و غیره) </w:t>
      </w:r>
      <w:r xmlns:w="http://schemas.openxmlformats.org/wordprocessingml/2006/main">
        <w:br xmlns:w="http://schemas.openxmlformats.org/wordprocessingml/2006/main"/>
      </w:r>
      <w:r xmlns:w="http://schemas.openxmlformats.org/wordprocessingml/2006/main">
        <w:t xml:space="preserve">2. هدف اولیه پیشنهاد چیست؟ (مثلاً جستجوی بودجه، مشارکت یا سرمایه گذاری) </w:t>
      </w:r>
      <w:r xmlns:w="http://schemas.openxmlformats.org/wordprocessingml/2006/main">
        <w:br xmlns:w="http://schemas.openxmlformats.org/wordprocessingml/2006/main"/>
      </w:r>
      <w:r xmlns:w="http://schemas.openxmlformats.org/wordprocessingml/2006/main">
        <w:t xml:space="preserve">3. نکات کلیدی پیشنهادی که می خواهید بر آن تأکید کنید چیست؟ (به عنوان مثال رشد درآمد، مدیریت جریان نقدی، و غیره)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هنگامی که من این اطلاعات را داشته باشم، می توانم یک پیشنهاد تجاری با ساختار و قانع کننده برای شما ایجاد کنم.</w:t>
      </w:r>
    </w:p>
    <w:p>
      <w:pPr xmlns:w="http://schemas.openxmlformats.org/wordprocessingml/2006/main">
        <w:pStyle w:val="Heading1"/>
      </w:pPr>
      <w:r xmlns:w="http://schemas.openxmlformats.org/wordprocessingml/2006/main">
        <w:t xml:space="preserve">تجزیه و تحلیل ترازنامه Pro Forma</w:t>
      </w:r>
    </w:p>
    <w:p>
      <w:r xmlns:w="http://schemas.openxmlformats.org/wordprocessingml/2006/main">
        <w:t xml:space="preserve">بر اساس زمینه ارائه شده، می توانم یک پیشنهاد تجاری برای شرکت مدیریت پسماند در ایران ایجاد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پیشنهاد تجاری: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شرکت: [نام شرکت را وارد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شرکت مدیریت پسماند ما ارائه خدمات جمع‌آوری و دفع زباله کارآمد و پایدار به خانوارها و مشاغل در ایران است. با بودجه اولیه 100000 دلاری، ما در نظر داریم یک زیرساخت قوی از جمله وسایل نقلیه، تجهیزات و فناوری ایجاد کنیم تا از برنامه های آزمایشی خود حمایت کنیم. پیش‌بینی‌های رشد ما نشان‌دهنده رشد درآمد به 3,000,000 دلار تا سال چهارم با تمرکز بر ادغام فناوری، مشارکت جامعه و گسترش عملیات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بررسی اجمالی کسب و 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شرکت ما خدمات مدیریت ضایعات را ارائه خواهد کرد، از سیستم های نظارتی مبتنی بر هوش مصنوعی و ناوگانی از وسایل نقلیه و تجهیزات برای جمع آوری و دفع کارآمد زباله ها استفاده می کند. ما بر کاهش آسیب های زیست محیطی و ترویج شیوه های پایدار در صنعت تمرکز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تحلیل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صنعت مدیریت پسماند در ایران به سرعت در حال رشد است که ناشی از افزایش نگرانی ها در مورد آلودگی محیط زیست و ابتکارات دولت برای ترویج شیوه های پایدار است. بازار هدف ما شامل خانوارها، مشاغل و مؤسسات دولتی است که به دنبال خدمات مدیریت پسماند کارآمد و سازگار با محیط زیست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 بینی های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تجزیه و تحلیل ترازنامه پیش فرض ما، پایه کل دارایی اولیه 520,000 دلار را نشان می دهد که شامل پول نقد، حساب های دریافتنی، موجودی، دارایی، ماشین آلات، و تجهیزات، دارایی های نامشهود و سایر دارایی ها می شود. ما انتظار داریم که رشد درآمدی به میزان 500,000 دلار در سال 2، 1,500,000 دلار در سال 3 و 3,000,000 دلار در سال 4 ایجاد کنیم. الزامات مالی ما شامل بودجه اضافی 500,000 دلار در سال 2 و 1,000,000 دلار در سال 3 برای حمایت از عملیات گسترده و تلاش های بازاریابی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تیم مدیریت: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تیم مدیریت ما متشکل از متخصصان با تجربه با تخصص در مدیریت زباله، ادغام فناوری و بازاریابی است. تیم ما متعهد به ترویج شیوه های پایدار، کاهش آسیب های زیست محیطی و ارائه خدمات مدیریت پسماند کارآمد به مشتریان خود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درخواست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به دنبال کمک مالی اضافی به مبلغ 1,500,000 دلار طی دو سال آینده هستیم تا از برنامه های رشد و توسعه عملیات خود حمایت کنیم. ما معتقدیم که مدل کسب و کار ما همراه با تیم مدیریت مجرب ما، پایه ای قوی برای رشد و سودآوری در صنعت مدیریت پسماند در ایران فراهم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دوره بازپرداخت: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انتظار داریم دوره بازپرداخت ما تقریباً 3-4 سال باشد، بر اساس پیش بینی های رشد درآمد و نیازهای مالی ما. با توجه به سرمایه‌گذاری اولیه مورد نیاز برای ایجاد زیرساخت‌ها و رشد مورد انتظار و بازده سرمایه‌گذاری در سال‌های بعد، این دوره بازپرداخت منطقی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شرکت مدیریت پسماند ما موقعیت خوبی برای سرمایه‌گذاری بر تقاضای رو به رشد برای خدمات مدیریت پسماند کارآمد و پایدار در ایران دارد. با تیم مدیریتی قوی، زیرساخت قوی، و تمرکز بر یکپارچگی فناوری و مشارکت جامعه، ما مطمئن هستیم که کسب و کار ما بازدهی قوی از سرمایه گذاری ایجاد می کند و به محیطی پاک تر و پایدارتر کمک می کند.</w:t>
      </w:r>
    </w:p>
    <w:p>
      <w:pPr xmlns:w="http://schemas.openxmlformats.org/wordprocessingml/2006/main">
        <w:pStyle w:val="Heading1"/>
      </w:pPr>
      <w:r xmlns:w="http://schemas.openxmlformats.org/wordprocessingml/2006/main">
        <w:t xml:space="preserve">تجزیه و تحلیل سربه سر</w:t>
      </w:r>
    </w:p>
    <w:p>
      <w:r xmlns:w="http://schemas.openxmlformats.org/wordprocessingml/2006/main">
        <w:t xml:space="preserve">به نظر می‌رسد که زمینه‌های ارائه‌شده حاوی اطلاعات مرتبطی در مورد طرح کسب‌وکاری که برای آن تحلیل سربه‌سر تولید می‌کنید، نیست. به نظر می رسد که زمینه ها با مفروضات و محاسبات طرح کسب و کار ارتباطی ندارند.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زمینه اول برنامه‌ای به نام Salehoo را مورد بحث قرار می‌دهد که فهرستی از دراپ‌شیپرها و عمده‌فروشان قابل اعتماد است که می‌تواند به کسب‌وکارها در شناسایی محصولات پر سود و رشد سریع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نظر می رسد زمینه دوم لیستی از پرداخت های معلق با جزئیات مربوط به مبلغ، تفکیک و زمان پرداخت باشد. این شامل هیچ گونه اطلاعات مرتبطی در مورد یک طرح تجاری یا مالی آن 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زمینه سوم به بحث کشاورزی پایدار در ایران و برنامه ریزی برای بازتولید ابتکارات در سایر نقاط کشور می پردازد. در حالی که به کشاورزی اشاره می کند، هیچ داده درآمد یا هزینه خاصی را ارائه نمی دهد که بتوان از آن برای ایجاد یک تحلیل سربه سر استفاده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توجه به فقدان اطلاعات مرتبط، من نمی‌توانم بر اساس زمینه‌های ارائه شده، یک تحلیل سربه‌سر تولید کنم. با این حال، من می‌توانم به شما در ایجاد یک سناریوی فرضی، مانند آنچه شما انجام دادید، کمک کنم یا در انجام هر کار مرتبط با تجارت دیگر کمک کنم.</w:t>
      </w:r>
    </w:p>
    <w:p>
      <w:pPr xmlns:w="http://schemas.openxmlformats.org/wordprocessingml/2006/main">
        <w:pStyle w:val="Heading1"/>
      </w:pPr>
      <w:r xmlns:w="http://schemas.openxmlformats.org/wordprocessingml/2006/main">
        <w:t xml:space="preserve">تجزیه و تحلیل دوره بازگشت</w:t>
      </w:r>
    </w:p>
    <w:p>
      <w:r xmlns:w="http://schemas.openxmlformats.org/wordprocessingml/2006/main">
        <w:t xml:space="preserve">در اینجا یک پیشنهاد تجاری اصلاح شده است که زمینه های ارائه شده را در بر می گیرد: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ابتکار مدیریت پسماند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خلاصه پیشنهادی تجاری: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ابتکار مدیریت پسماند ما با هدف ارائه راه حلی پایدار برای مدیریت زباله های روستایی، ایجاد درآمد از طریق مشارکت، وام های خرد، و فرصت های ایجاد شغل است. با سرمایه گذاری اولیه 1,000,000 دلار، نرخ رشد درآمد سالانه 10% برای پنج سال اول و 5% در سال پس از آن را پیش بینی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تجزیه و تحلیل و مدیریت ریسک: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می دانیم که هر کسب و کاری با ریسک های منحصر به فردی مواجه است. برای کاهش این خطرات، ما یک حسابرسی ریسک انجام خواهیم داد و مدل‌های ریسک پیچیده، از جمله مدل‌های شبیه‌سازی مونت کارلو را برای تجسم نتایج بالقوه توسعه خواهیم داد. این باعث آرامش خاطر و مزیت رقابتی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 بینی های مالی و تجزیه و تحلیل دوره بازپرداخت: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 بینی درآمد ما به شرح زیر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سال 1: 200,000 دلار </w:t>
      </w:r>
      <w:r xmlns:w="http://schemas.openxmlformats.org/wordprocessingml/2006/main">
        <w:br xmlns:w="http://schemas.openxmlformats.org/wordprocessingml/2006/main"/>
      </w:r>
      <w:r xmlns:w="http://schemas.openxmlformats.org/wordprocessingml/2006/main">
        <w:t xml:space="preserve">سال 2: 220,000 دلار (10 درصد افزایش نسبت به سال 1) </w:t>
      </w:r>
      <w:r xmlns:w="http://schemas.openxmlformats.org/wordprocessingml/2006/main">
        <w:br xmlns:w="http://schemas.openxmlformats.org/wordprocessingml/2006/main"/>
      </w:r>
      <w:r xmlns:w="http://schemas.openxmlformats.org/wordprocessingml/2006/main">
        <w:t xml:space="preserve">سال 3: 242,000 دلار (10 درصد افزایش از سال 2) </w:t>
      </w:r>
      <w:r xmlns:w="http://schemas.openxmlformats.org/wordprocessingml/2006/main">
        <w:br xmlns:w="http://schemas.openxmlformats.org/wordprocessingml/2006/main"/>
      </w:r>
      <w:r xmlns:w="http://schemas.openxmlformats.org/wordprocessingml/2006/main">
        <w:t xml:space="preserve">سال 4: 266,200 دلار (10 درصد افزایش) از سال 3) </w:t>
      </w:r>
      <w:r xmlns:w="http://schemas.openxmlformats.org/wordprocessingml/2006/main">
        <w:br xmlns:w="http://schemas.openxmlformats.org/wordprocessingml/2006/main"/>
      </w:r>
      <w:r xmlns:w="http://schemas.openxmlformats.org/wordprocessingml/2006/main">
        <w:t xml:space="preserve">سال 5: 292,820 دلار (10٪ افزایش نسبت به سال 4) </w:t>
      </w:r>
      <w:r xmlns:w="http://schemas.openxmlformats.org/wordprocessingml/2006/main">
        <w:br xmlns:w="http://schemas.openxmlformats.org/wordprocessingml/2006/main"/>
      </w:r>
      <w:r xmlns:w="http://schemas.openxmlformats.org/wordprocessingml/2006/main">
        <w:t xml:space="preserve">سال 6: 308,451 دلار (5٪ افزایش نسبت به سال 5) </w:t>
      </w:r>
      <w:r xmlns:w="http://schemas.openxmlformats.org/wordprocessingml/2006/main">
        <w:br xmlns:w="http://schemas.openxmlformats.org/wordprocessingml/2006/main"/>
      </w:r>
      <w:r xmlns:w="http://schemas.openxmlformats.org/wordprocessingml/2006/main">
        <w:t xml:space="preserve">سال 7: 324,571 دلار (5٪ افزایش از سال 6) </w:t>
      </w:r>
      <w:r xmlns:w="http://schemas.openxmlformats.org/wordprocessingml/2006/main">
        <w:br xmlns:w="http://schemas.openxmlformats.org/wordprocessingml/2006/main"/>
      </w:r>
      <w:r xmlns:w="http://schemas.openxmlformats.org/wordprocessingml/2006/main">
        <w:t xml:space="preserve">سال 8: 341,189 دلار (5٪ افزایش نسبت به سال) 7) </w:t>
      </w:r>
      <w:r xmlns:w="http://schemas.openxmlformats.org/wordprocessingml/2006/main">
        <w:br xmlns:w="http://schemas.openxmlformats.org/wordprocessingml/2006/main"/>
      </w:r>
      <w:r xmlns:w="http://schemas.openxmlformats.org/wordprocessingml/2006/main">
        <w:t xml:space="preserve">سال 9: 358,307 دلار (5% افزایش نسبت به سال 8) </w:t>
      </w:r>
      <w:r xmlns:w="http://schemas.openxmlformats.org/wordprocessingml/2006/main">
        <w:br xmlns:w="http://schemas.openxmlformats.org/wordprocessingml/2006/main"/>
      </w:r>
      <w:r xmlns:w="http://schemas.openxmlformats.org/wordprocessingml/2006/main">
        <w:t xml:space="preserve">سال 10: 375,922 دلار (5% افزایش نسبت به سال 9)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تجزیه و تحلیل دوره بازپرداخت نشان می دهد که شرکت سرمایه گذاری اولیه 1,000,000 دلاری خود را در حدود 5.2 سال بازیابی خواهد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ابتکار مدیریت پسماند ما راه‌حلی پایدار برای مدیریت پسماند روستایی، ایجاد درآمد و ایجاد شغل و در عین حال به حداقل رساندن اثرات زیست‌محیطی ارائه می‌دهد. با یک دوره بازپرداخت منطقی 5.2 ساله، ما به دوام این پروژه اطمینان داریم. توصیه می کنیم پیش بینی های مالی را به طور منظم بررسی و به روز کنید تا اطمینان حاصل شود که شرکت به اهداف خود می رسد.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ضمیمه: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حسابرسی صفحه گسترده: تیم ما بررسی کاملی از مدل‌ها و پیش‌بینی‌های مالی انجام خواهد داد تا از دقت و قابلیت اطمینان اطمینان حاصل شود. </w:t>
      </w:r>
      <w:r xmlns:w="http://schemas.openxmlformats.org/wordprocessingml/2006/main">
        <w:br xmlns:w="http://schemas.openxmlformats.org/wordprocessingml/2006/main"/>
      </w:r>
      <w:r xmlns:w="http://schemas.openxmlformats.org/wordprocessingml/2006/main">
        <w:t xml:space="preserve">برنامه ریزی اضطراری: ما یک طرح اضطراری برای کاهش خطرات و چالش های احتمالی ایجاد خواهیم کرد و از انعطاف پذیری مالی شرکت در زمان های دشوار اطمینان حاصل خواهیم کرد. </w:t>
      </w:r>
      <w:r xmlns:w="http://schemas.openxmlformats.org/wordprocessingml/2006/main">
        <w:br xmlns:w="http://schemas.openxmlformats.org/wordprocessingml/2006/main"/>
      </w:r>
      <w:r xmlns:w="http://schemas.openxmlformats.org/wordprocessingml/2006/main">
        <w:t xml:space="preserve">تأثیر زیست‌محیطی و اجتماعی: راه‌حل ما مزایای پایدار زیست‌محیطی، زیست‌محیطی و اجتماعی، حمایت از SME‌های محلی و ایجاد ده‌ها شغل محلی و فرصت‌های آموزشی را فراهم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اگر سوالی دارید یا می خواهید درباره این پیشنهاد با جزئیات بیشتر صحبت کنید، لطفا با ما تماس بگیرید.</w:t>
      </w:r>
    </w:p>
    <w:p>
      <w:pPr xmlns:w="http://schemas.openxmlformats.org/wordprocessingml/2006/main">
        <w:pStyle w:val="Heading1"/>
      </w:pPr>
      <w:r xmlns:w="http://schemas.openxmlformats.org/wordprocessingml/2006/main">
        <w:t xml:space="preserve">تجزیه و تحلیل نمودارهای مالی</w:t>
      </w:r>
    </w:p>
    <w:p>
      <w:r xmlns:w="http://schemas.openxmlformats.org/wordprocessingml/2006/main">
        <w:t xml:space="preserve">بر اساس زمینه ارائه شده، گنجاندن نمودارهای مالی کلیدی در پیشنهاد برای نمایش پتانسیل و سلامت مالی تجارت مدیریت زباله ضروری است. نمودارهای مالی پیشنهادی در اینجا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نمودار صورت درآمد: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توجه به نگرانی‌های رو به رشد زیست‌محیطی، افزایش تعداد پروژه‌های ساختمانی، و پتانسیل عظیم برای مدیریت زباله در کشورهای کم‌درآمد، پیش‌بینی‌های درآمد باید نرخ رشد ثابتی را در 5 سال نشان دهد. دوره سال پیش‌بینی هزینه‌ها باید هزینه‌های عملیاتی، مخارج سرمایه‌ای و سایر هزینه‌ها را با تمایز واضح بین هزینه‌های راه‌اندازی یکباره و هزینه‌های تکرارشونده برجسته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نمودار صورت جریان نقدی: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نمودار صورت جریان وجوه نقد باید توانایی کسب و کار مدیریت ضایعات را در ایجاد جریان نقدی مثبت و شکستن قیمت نشان دهد. ورودی و خروجی های نقدی سالانه پیش بینی شده باید با تمرکز بر زمان بندی و میزان درآمد، کمک های بلاعوض و وام های خرد به وضوح نشان داده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نمودار ترازنامه: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نمودار ترازنامه باید رشد پیش بینی شده دارایی ها، بدهی ها و حقوق صاحبان سهام را در دوره 5 ساله نشان دهد. این به ذینفعان درک روشنی از موقعیت مالی شرکت و توانایی مدیریت مؤثر دارایی ها و بدهی های آن ارائه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نمودارهای اضافی که می تواند شامل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تجزیه و تحلیل نقطه سر به سر: نموداری که نقطه سربه سر پیش بینی شده را نشان می دهد و زمان لازم برای بازیابی سرمایه اولیه شرکت را نشان می دهد، به ویژه با توجه به پتانسیل عظیم رشد در افراد کم درآمد مرتبط است. کشورها </w:t>
      </w:r>
      <w:r xmlns:w="http://schemas.openxmlformats.org/wordprocessingml/2006/main">
        <w:br xmlns:w="http://schemas.openxmlformats.org/wordprocessingml/2006/main"/>
      </w:r>
      <w:r xmlns:w="http://schemas.openxmlformats.org/wordprocessingml/2006/main">
        <w:t xml:space="preserve">تجزیه و تحلیل بازگشت سرمایه (ROI): نموداری که بازده سرمایه گذاری پیش بینی شده را در دوره 5 ساله نشان می دهد سودآوری سرمایه گذاری در تجارت مدیریت زباله را نشان می دهد. </w:t>
      </w:r>
      <w:r xmlns:w="http://schemas.openxmlformats.org/wordprocessingml/2006/main">
        <w:br xmlns:w="http://schemas.openxmlformats.org/wordprocessingml/2006/main"/>
      </w:r>
      <w:r xmlns:w="http://schemas.openxmlformats.org/wordprocessingml/2006/main">
        <w:t xml:space="preserve">چرخه تبدیل نقدی: نموداری که توانایی شرکت برای تبدیل سرمایه‌گذاری‌های خود به پول نقد را نشان می‌دهد، کارایی عملیات آن را که در صنعت مدیریت پسماند حیاتی است، نشان می‌دهد.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گنجاندن این نمودارهای مالی، ذینفعان قادر خواهند بود با توجه به تقاضای رو به رشد برای خدمات مدیریت پسماند کارآمد، تصمیمات آگاهانه ای در مورد سرمایه گذاری در تجارت مدیریت زباله بگیرند.</w:t>
      </w:r>
    </w:p>
    <w:p>
      <w:pPr xmlns:w="http://schemas.openxmlformats.org/wordprocessingml/2006/main">
        <w:pStyle w:val="Heading1"/>
      </w:pPr>
      <w:r xmlns:w="http://schemas.openxmlformats.org/wordprocessingml/2006/main">
        <w:t xml:space="preserve">تجزیه و تحلیل کاهش خطر</w:t>
      </w:r>
    </w:p>
    <w:p>
      <w:r xmlns:w="http://schemas.openxmlformats.org/wordprocessingml/2006/main">
        <w:t xml:space="preserve">بر اساس زمینه ارائه شده، من یک پیشنهاد تجاری برای ابتکار مدیریت پسماند در روستاهای ایران، از جمله تجزیه و تحلیل کاهش خطر ایجاد خواهم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پیشنهاد تجاری: ابتکار مدیریت پسماند در روستاهای ایران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شرکت ما، [نام شرکت]، یک طرح جامع مدیریت پسماند در روستاهای ایران را با هدف ایجاد یک سیستم مدیریت پسماند موثر که پایداری محیط زیست و سلامت جامعه را افزایش می‌دهد، پیشنهاد می‌کند. پروژه ما خطرات بالقوه را از طریق مشارکت استراتژیک، مشارکت جامعه و برنامه ریزی احتمالی کاهش می دهد و اجرای موفقیت آمیز پروژه را تضمین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ایجاد یک سیستم کارآمد جمع آوری و دفع زباله در روستاهای ایران. </w:t>
      </w:r>
      <w:r xmlns:w="http://schemas.openxmlformats.org/wordprocessingml/2006/main">
        <w:br xmlns:w="http://schemas.openxmlformats.org/wordprocessingml/2006/main"/>
      </w:r>
      <w:r xmlns:w="http://schemas.openxmlformats.org/wordprocessingml/2006/main">
        <w:t xml:space="preserve">2. ارتقای پایداری زیست محیطی و سلامت جامعه از طریق شیوه های مناسب مدیریت پسماند. </w:t>
      </w:r>
      <w:r xmlns:w="http://schemas.openxmlformats.org/wordprocessingml/2006/main">
        <w:br xmlns:w="http://schemas.openxmlformats.org/wordprocessingml/2006/main"/>
      </w:r>
      <w:r xmlns:w="http://schemas.openxmlformats.org/wordprocessingml/2006/main">
        <w:t xml:space="preserve">3. تقویت مالکیت و مسئولیت جامعه در قبال مدیریت پسماند. </w:t>
      </w:r>
      <w:r xmlns:w="http://schemas.openxmlformats.org/wordprocessingml/2006/main">
        <w:br xmlns:w="http://schemas.openxmlformats.org/wordprocessingml/2006/main"/>
      </w:r>
      <w:r xmlns:w="http://schemas.openxmlformats.org/wordprocessingml/2006/main">
        <w:t xml:space="preserve">4. توسعه مشارکت های استراتژیک با سازمان های محلی برای تسهیل موفقیت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روش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مشارکت دادن جوامع محلی و کارگران برای تقویت مالکیت و مسئولیت در قبال مدیریت زباله. </w:t>
      </w:r>
      <w:r xmlns:w="http://schemas.openxmlformats.org/wordprocessingml/2006/main">
        <w:br xmlns:w="http://schemas.openxmlformats.org/wordprocessingml/2006/main"/>
      </w:r>
      <w:r xmlns:w="http://schemas.openxmlformats.org/wordprocessingml/2006/main">
        <w:t xml:space="preserve">2. همکاری با سازمان هایی مانند پست بانک ایران برای تسهیل تلاش های جمع آوری زباله و دسترسی به وام های خرد یا کمک های بلاعوض برای توسعه زیرساخت ها. </w:t>
      </w:r>
      <w:r xmlns:w="http://schemas.openxmlformats.org/wordprocessingml/2006/main">
        <w:br xmlns:w="http://schemas.openxmlformats.org/wordprocessingml/2006/main"/>
      </w:r>
      <w:r xmlns:w="http://schemas.openxmlformats.org/wordprocessingml/2006/main">
        <w:t xml:space="preserve">3. سیستم‌های بهینه‌سازی و نظارت بر مسیر جمع‌آوری مبتنی بر هوش مصنوعی را با تعمیر و نگهداری منظم سیستم و به‌روزرسانی‌ها برای اطمینان از ثبات تکنولوژیکی پیاده‌سازی کنید. </w:t>
      </w:r>
      <w:r xmlns:w="http://schemas.openxmlformats.org/wordprocessingml/2006/main">
        <w:br xmlns:w="http://schemas.openxmlformats.org/wordprocessingml/2006/main"/>
      </w:r>
      <w:r xmlns:w="http://schemas.openxmlformats.org/wordprocessingml/2006/main">
        <w:t xml:space="preserve">4. انجام ارزیابی های منظم اثرات زیست محیطی برای اطمینان از انطباق با اهداف و مقررات پایداری. </w:t>
      </w:r>
      <w:r xmlns:w="http://schemas.openxmlformats.org/wordprocessingml/2006/main">
        <w:br xmlns:w="http://schemas.openxmlformats.org/wordprocessingml/2006/main"/>
      </w:r>
      <w:r xmlns:w="http://schemas.openxmlformats.org/wordprocessingml/2006/main">
        <w:t xml:space="preserve">5. ایجاد کمپین های آموزشی برای افزایش آگاهی در مورد اهمیت روش های دفع صحیح زباله و بازیافت در میان روستاییان. </w:t>
      </w:r>
      <w:r xmlns:w="http://schemas.openxmlformats.org/wordprocessingml/2006/main">
        <w:br xmlns:w="http://schemas.openxmlformats.org/wordprocessingml/2006/main"/>
      </w:r>
      <w:r xmlns:w="http://schemas.openxmlformats.org/wordprocessingml/2006/main">
        <w:t xml:space="preserve">6. تنوع بخشیدن به مشارکت ها و ایجاد نقش ها و مسئولیت های روشن برای به حداقل رساندن وابستگی به شریک.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تجزیه و تحلیل کاهش ریسک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تجزیه و تحلیل کاهش ریسک ما خطرات بالقوه برای کسب و کار را شناسایی می کند و استراتژی هایی را برای کاهش این خطرات ترسیم می کند و اجرای موفقیت آمیز پروژه را تضمین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ریسک‌های عملیاتی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جمع‌آوری ناکارآمد زباله: مشارکت جوامع محلی و کارگران، مشارکت با سازمان‌هایی مانند پست بانک ایران. </w:t>
      </w:r>
      <w:r xmlns:w="http://schemas.openxmlformats.org/wordprocessingml/2006/main">
        <w:br xmlns:w="http://schemas.openxmlformats.org/wordprocessingml/2006/main"/>
      </w:r>
      <w:r xmlns:w="http://schemas.openxmlformats.org/wordprocessingml/2006/main">
        <w:t xml:space="preserve">خرابی های تکنولوژیکی: به طور منظم تعمیر و نگهداری و به روز رسانی سیستم را انجام دهید، از وجود سیستم های پشتیبان اطمینان حاصل کنید و برای کارگران محلی در مورد استفاده از فناوری آموزش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ریسک‌های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محدودیت‌های تأمین مالی: فرصت‌های تأمین مالی جایگزین را بررسی کنید، منابع تأمین مالی را متنوع کنید و یک طرح اضطراری برای محدودیت‌های مالی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خطرات نظارتی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عدم انطباق با مقررات زیست محیطی: ارزیابی اثرات زیست محیطی منظم را برای اطمینان از انطباق با اهداف و مقررات پایداری انجام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خطرات اجتماعی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مقاومت جامعه: کمپین های آموزشی برای افزایش آگاهی در مورد اهمیت دفع صحیح زباله و شیوه های بازیافت در میان روستاییان انجام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خطرات شراکت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وابستگی به شریک: مشارکت ها را متنوع کنید، نقش ها و مسئولیت های روشنی را ایجاد کنید و برنامه های اضطراری را برای وابستگی های شریک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برنامه پیاده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برنامه اجرایی ما شامل نقاط عطف زیر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برنامه ریزی و آماده سازی پروژه (ماه 1-3) </w:t>
      </w:r>
      <w:r xmlns:w="http://schemas.openxmlformats.org/wordprocessingml/2006/main">
        <w:br xmlns:w="http://schemas.openxmlformats.org/wordprocessingml/2006/main"/>
      </w:r>
      <w:r xmlns:w="http://schemas.openxmlformats.org/wordprocessingml/2006/main">
        <w:t xml:space="preserve">2. مشارکت جامعه و توسعه مشارکت (ماه 4-6) </w:t>
      </w:r>
      <w:r xmlns:w="http://schemas.openxmlformats.org/wordprocessingml/2006/main">
        <w:br xmlns:w="http://schemas.openxmlformats.org/wordprocessingml/2006/main"/>
      </w:r>
      <w:r xmlns:w="http://schemas.openxmlformats.org/wordprocessingml/2006/main">
        <w:t xml:space="preserve">3. توسعه زیرساخت و اجرای فناوری (ماه 7-9) </w:t>
      </w:r>
      <w:r xmlns:w="http://schemas.openxmlformats.org/wordprocessingml/2006/main">
        <w:br xmlns:w="http://schemas.openxmlformats.org/wordprocessingml/2006/main"/>
      </w:r>
      <w:r xmlns:w="http://schemas.openxmlformats.org/wordprocessingml/2006/main">
        <w:t xml:space="preserve">4. راه‌اندازی و عملیاتی‌سازی پروژه (ماه 10 تا 12)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کل بودجه [مقدار بودجه] را برای طرح مدیریت پسماند در روستاهای ایران پیشنهاد می‌کنیم که به شرح زیر تخصیص داده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توسعه زیرساخت: [درصد]% </w:t>
      </w:r>
      <w:r xmlns:w="http://schemas.openxmlformats.org/wordprocessingml/2006/main">
        <w:br xmlns:w="http://schemas.openxmlformats.org/wordprocessingml/2006/main"/>
      </w:r>
      <w:r xmlns:w="http://schemas.openxmlformats.org/wordprocessingml/2006/main">
        <w:t xml:space="preserve">2. اجرای فناوری: [درصد ]% </w:t>
      </w:r>
      <w:r xmlns:w="http://schemas.openxmlformats.org/wordprocessingml/2006/main">
        <w:br xmlns:w="http://schemas.openxmlformats.org/wordprocessingml/2006/main"/>
      </w:r>
      <w:r xmlns:w="http://schemas.openxmlformats.org/wordprocessingml/2006/main">
        <w:t xml:space="preserve">3. مشارکت و آموزش جامعه: [درصد]% </w:t>
      </w:r>
      <w:r xmlns:w="http://schemas.openxmlformats.org/wordprocessingml/2006/main">
        <w:br xmlns:w="http://schemas.openxmlformats.org/wordprocessingml/2006/main"/>
      </w:r>
      <w:r xmlns:w="http://schemas.openxmlformats.org/wordprocessingml/2006/main">
        <w:t xml:space="preserve">4. توسعه مشارکت و برنامه‌ریزی اضطراری: [درصد]%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طرح مدیریت پسماند ما در روستاهای ایران راه‌حلی جامع برای چالش‌های پایداری محیطی و سلامت جامعه ارائه می‌دهد. با شناسایی و کاهش ریسک‌های احتمالی، می‌توانیم از اجرای موفقیت‌آمیز پروژه و دستیابی به اهداف خود اطمینان حاصل کنیم. ما معتقدیم که پیشنهاد ما فرصتی منحصر به فرد برای توسعه پایدار و مشارکت جامعه در روستاهای ایران است.</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